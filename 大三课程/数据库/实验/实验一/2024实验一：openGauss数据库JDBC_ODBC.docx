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3B9F" w14:textId="77777777" w:rsidR="008C1291" w:rsidRDefault="00E35DD6">
      <w:pPr>
        <w:spacing w:before="480" w:after="480" w:line="288" w:lineRule="auto"/>
      </w:pPr>
      <w:r>
        <w:rPr>
          <w:rFonts w:ascii="Arial" w:eastAsia="等线" w:hAnsi="Arial" w:cs="Arial"/>
          <w:b/>
          <w:sz w:val="52"/>
        </w:rPr>
        <w:t>202</w:t>
      </w:r>
      <w:r>
        <w:rPr>
          <w:rFonts w:ascii="Arial" w:eastAsia="等线" w:hAnsi="Arial" w:cs="Arial" w:hint="eastAsia"/>
          <w:b/>
          <w:sz w:val="52"/>
        </w:rPr>
        <w:t>4</w:t>
      </w:r>
      <w:r>
        <w:rPr>
          <w:rFonts w:ascii="Arial" w:eastAsia="等线" w:hAnsi="Arial" w:cs="Arial"/>
          <w:b/>
          <w:sz w:val="52"/>
        </w:rPr>
        <w:t>实验一：</w:t>
      </w:r>
      <w:proofErr w:type="spellStart"/>
      <w:r>
        <w:rPr>
          <w:rFonts w:ascii="Arial" w:eastAsia="等线" w:hAnsi="Arial" w:cs="Arial"/>
          <w:b/>
          <w:sz w:val="52"/>
        </w:rPr>
        <w:t>openGauss</w:t>
      </w:r>
      <w:proofErr w:type="spellEnd"/>
      <w:r>
        <w:rPr>
          <w:rFonts w:ascii="Arial" w:eastAsia="等线" w:hAnsi="Arial" w:cs="Arial"/>
          <w:b/>
          <w:sz w:val="52"/>
        </w:rPr>
        <w:t>数据库</w:t>
      </w:r>
      <w:r>
        <w:rPr>
          <w:rFonts w:ascii="Arial" w:eastAsia="等线" w:hAnsi="Arial" w:cs="Arial"/>
          <w:b/>
          <w:sz w:val="52"/>
        </w:rPr>
        <w:t>JDBC/ODBC</w:t>
      </w:r>
    </w:p>
    <w:p w14:paraId="691CFEB4" w14:textId="77777777" w:rsidR="008C1291" w:rsidRDefault="00E35DD6">
      <w:pPr>
        <w:spacing w:before="380" w:after="140" w:line="288" w:lineRule="auto"/>
        <w:jc w:val="left"/>
        <w:outlineLvl w:val="0"/>
      </w:pPr>
      <w:bookmarkStart w:id="0" w:name="heading_0"/>
      <w:r>
        <w:rPr>
          <w:rFonts w:ascii="Arial" w:eastAsia="等线" w:hAnsi="Arial" w:cs="Arial"/>
          <w:b/>
          <w:sz w:val="36"/>
        </w:rPr>
        <w:t>使用</w:t>
      </w:r>
      <w:r>
        <w:rPr>
          <w:rFonts w:ascii="Arial" w:eastAsia="等线" w:hAnsi="Arial" w:cs="Arial"/>
          <w:b/>
          <w:sz w:val="36"/>
        </w:rPr>
        <w:t>JDBC</w:t>
      </w:r>
      <w:r>
        <w:rPr>
          <w:rFonts w:ascii="Arial" w:eastAsia="等线" w:hAnsi="Arial" w:cs="Arial"/>
          <w:b/>
          <w:sz w:val="36"/>
        </w:rPr>
        <w:t>连接数据库基本步骤</w:t>
      </w:r>
      <w:bookmarkEnd w:id="0"/>
    </w:p>
    <w:p w14:paraId="18642539" w14:textId="77777777" w:rsidR="008C1291" w:rsidRDefault="00E35DD6">
      <w:pPr>
        <w:spacing w:before="120" w:after="120" w:line="288" w:lineRule="auto"/>
        <w:jc w:val="left"/>
      </w:pPr>
      <w:r>
        <w:rPr>
          <w:rFonts w:ascii="Arial" w:eastAsia="等线" w:hAnsi="Arial" w:cs="Arial"/>
          <w:sz w:val="22"/>
        </w:rPr>
        <w:t>https://docs.opengauss.org/zh/docs/5.0.0/docs/DeveloperGuide/%E5%9F%BA%E4%BA%8EJDBC%E5%BC%80%E5%8F%91.html</w:t>
      </w:r>
      <w:r>
        <w:rPr>
          <w:rFonts w:ascii="Arial" w:eastAsia="等线" w:hAnsi="Arial" w:cs="Arial"/>
          <w:sz w:val="22"/>
        </w:rPr>
        <w:t>官网介绍</w:t>
      </w:r>
    </w:p>
    <w:p w14:paraId="54F4A96A" w14:textId="77777777" w:rsidR="008C1291" w:rsidRDefault="00E35DD6">
      <w:pPr>
        <w:numPr>
          <w:ilvl w:val="0"/>
          <w:numId w:val="1"/>
        </w:numPr>
        <w:spacing w:before="120" w:after="120" w:line="288" w:lineRule="auto"/>
        <w:jc w:val="left"/>
      </w:pPr>
      <w:r>
        <w:rPr>
          <w:rFonts w:ascii="Arial" w:eastAsia="等线" w:hAnsi="Arial" w:cs="Arial"/>
          <w:sz w:val="22"/>
        </w:rPr>
        <w:t>前期准备</w:t>
      </w:r>
    </w:p>
    <w:p w14:paraId="491419B4" w14:textId="77777777" w:rsidR="008C1291" w:rsidRDefault="00E87104">
      <w:pPr>
        <w:numPr>
          <w:ilvl w:val="0"/>
          <w:numId w:val="2"/>
        </w:numPr>
        <w:spacing w:before="120" w:after="120" w:line="288" w:lineRule="auto"/>
        <w:jc w:val="left"/>
      </w:pPr>
      <w:hyperlink r:id="rId7">
        <w:r w:rsidR="00E35DD6">
          <w:rPr>
            <w:rFonts w:ascii="Arial" w:eastAsia="等线" w:hAnsi="Arial" w:cs="Arial"/>
            <w:color w:val="3370FF"/>
            <w:sz w:val="22"/>
          </w:rPr>
          <w:t>配置</w:t>
        </w:r>
        <w:r w:rsidR="00E35DD6">
          <w:rPr>
            <w:rFonts w:ascii="Arial" w:eastAsia="等线" w:hAnsi="Arial" w:cs="Arial"/>
            <w:color w:val="3370FF"/>
            <w:sz w:val="22"/>
          </w:rPr>
          <w:t>java</w:t>
        </w:r>
        <w:r w:rsidR="00E35DD6">
          <w:rPr>
            <w:rFonts w:ascii="Arial" w:eastAsia="等线" w:hAnsi="Arial" w:cs="Arial"/>
            <w:color w:val="3370FF"/>
            <w:sz w:val="22"/>
          </w:rPr>
          <w:t>环境</w:t>
        </w:r>
        <w:r w:rsidR="00E35DD6">
          <w:rPr>
            <w:rFonts w:ascii="Arial" w:eastAsia="等线" w:hAnsi="Arial" w:cs="Arial"/>
            <w:color w:val="3370FF"/>
            <w:sz w:val="22"/>
          </w:rPr>
          <w:t>JDK1.8</w:t>
        </w:r>
      </w:hyperlink>
    </w:p>
    <w:p w14:paraId="232AF232" w14:textId="77777777" w:rsidR="008C1291" w:rsidRDefault="00E35DD6">
      <w:pPr>
        <w:spacing w:before="120" w:after="120" w:line="288" w:lineRule="auto"/>
        <w:jc w:val="center"/>
      </w:pPr>
      <w:r>
        <w:rPr>
          <w:noProof/>
        </w:rPr>
        <w:drawing>
          <wp:inline distT="0" distB="0" distL="0" distR="0" wp14:anchorId="2AA3110E" wp14:editId="4CD21283">
            <wp:extent cx="3905250" cy="762000"/>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8"/>
                    <a:stretch>
                      <a:fillRect/>
                    </a:stretch>
                  </pic:blipFill>
                  <pic:spPr>
                    <a:xfrm>
                      <a:off x="0" y="0"/>
                      <a:ext cx="3905250" cy="762000"/>
                    </a:xfrm>
                    <a:prstGeom prst="rect">
                      <a:avLst/>
                    </a:prstGeom>
                  </pic:spPr>
                </pic:pic>
              </a:graphicData>
            </a:graphic>
          </wp:inline>
        </w:drawing>
      </w:r>
    </w:p>
    <w:p w14:paraId="419A3FE8" w14:textId="77777777" w:rsidR="008C1291" w:rsidRDefault="00E35DD6">
      <w:pPr>
        <w:numPr>
          <w:ilvl w:val="0"/>
          <w:numId w:val="3"/>
        </w:numPr>
        <w:spacing w:before="120" w:after="120" w:line="288" w:lineRule="auto"/>
        <w:jc w:val="left"/>
      </w:pPr>
      <w:r>
        <w:rPr>
          <w:rFonts w:ascii="Arial" w:eastAsia="等线" w:hAnsi="Arial" w:cs="Arial"/>
          <w:sz w:val="22"/>
        </w:rPr>
        <w:t>准备连接环境</w:t>
      </w:r>
    </w:p>
    <w:p w14:paraId="559275A8" w14:textId="77777777" w:rsidR="008C1291" w:rsidRDefault="00E35DD6">
      <w:pPr>
        <w:spacing w:before="120" w:after="120" w:line="288" w:lineRule="auto"/>
        <w:jc w:val="left"/>
      </w:pPr>
      <w:r>
        <w:rPr>
          <w:rFonts w:ascii="Arial" w:eastAsia="等线" w:hAnsi="Arial" w:cs="Arial"/>
          <w:sz w:val="22"/>
        </w:rPr>
        <w:t>修改数据库的</w:t>
      </w:r>
      <w:proofErr w:type="spellStart"/>
      <w:r>
        <w:rPr>
          <w:rFonts w:ascii="Arial" w:eastAsia="等线" w:hAnsi="Arial" w:cs="Arial"/>
          <w:sz w:val="22"/>
        </w:rPr>
        <w:t>pg_hba.conf</w:t>
      </w:r>
      <w:proofErr w:type="spellEnd"/>
      <w:r>
        <w:rPr>
          <w:rFonts w:ascii="Arial" w:eastAsia="等线" w:hAnsi="Arial" w:cs="Arial"/>
          <w:sz w:val="22"/>
        </w:rPr>
        <w:t>文件</w:t>
      </w:r>
    </w:p>
    <w:p w14:paraId="6EB887B8" w14:textId="77777777" w:rsidR="008C1291" w:rsidRDefault="00E35DD6">
      <w:pPr>
        <w:spacing w:before="120" w:after="120" w:line="288" w:lineRule="auto"/>
        <w:jc w:val="left"/>
      </w:pPr>
      <w:r>
        <w:rPr>
          <w:rFonts w:ascii="Arial" w:eastAsia="等线" w:hAnsi="Arial" w:cs="Arial"/>
          <w:sz w:val="22"/>
        </w:rPr>
        <w:t>注意更换自己存放</w:t>
      </w:r>
      <w:r>
        <w:rPr>
          <w:rFonts w:ascii="Arial" w:eastAsia="等线" w:hAnsi="Arial" w:cs="Arial"/>
          <w:sz w:val="22"/>
        </w:rPr>
        <w:t>GAUSSHOME</w:t>
      </w:r>
      <w:r>
        <w:rPr>
          <w:rFonts w:ascii="Arial" w:eastAsia="等线" w:hAnsi="Arial" w:cs="Arial"/>
          <w:sz w:val="22"/>
        </w:rPr>
        <w:t>目录路径</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5EDB0A2E" w14:textId="77777777">
        <w:tc>
          <w:tcPr>
            <w:tcW w:w="8280" w:type="dxa"/>
            <w:shd w:val="clear" w:color="auto" w:fill="F5F6F7"/>
            <w:tcMar>
              <w:top w:w="60" w:type="dxa"/>
              <w:left w:w="120" w:type="dxa"/>
              <w:bottom w:w="30" w:type="dxa"/>
              <w:right w:w="120" w:type="dxa"/>
            </w:tcMar>
          </w:tcPr>
          <w:p w14:paraId="383B87F1" w14:textId="77777777" w:rsidR="008C1291" w:rsidRDefault="00E35DD6">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r>
              <w:rPr>
                <w:rFonts w:ascii="Consolas" w:eastAsia="Consolas" w:hAnsi="Consolas" w:cs="Consolas"/>
                <w:sz w:val="22"/>
              </w:rPr>
              <w:t>cd home/</w:t>
            </w:r>
            <w:proofErr w:type="spellStart"/>
            <w:r>
              <w:rPr>
                <w:rFonts w:ascii="Consolas" w:eastAsia="Consolas" w:hAnsi="Consolas" w:cs="Consolas"/>
                <w:sz w:val="22"/>
              </w:rPr>
              <w:t>omm</w:t>
            </w:r>
            <w:proofErr w:type="spellEnd"/>
            <w:r>
              <w:rPr>
                <w:rFonts w:ascii="Consolas" w:eastAsia="Consolas" w:hAnsi="Consolas" w:cs="Consolas"/>
                <w:sz w:val="22"/>
              </w:rPr>
              <w:t>/data/</w:t>
            </w:r>
            <w:r>
              <w:rPr>
                <w:rFonts w:ascii="Consolas" w:eastAsia="Consolas" w:hAnsi="Consolas" w:cs="Consolas"/>
                <w:sz w:val="22"/>
              </w:rPr>
              <w:br/>
              <w:t xml:space="preserve">vi </w:t>
            </w:r>
            <w:proofErr w:type="spellStart"/>
            <w:r>
              <w:rPr>
                <w:rFonts w:ascii="Consolas" w:eastAsia="Consolas" w:hAnsi="Consolas" w:cs="Consolas"/>
                <w:sz w:val="22"/>
              </w:rPr>
              <w:t>pg_hba.conf</w:t>
            </w:r>
            <w:proofErr w:type="spellEnd"/>
          </w:p>
        </w:tc>
      </w:tr>
    </w:tbl>
    <w:p w14:paraId="14227A8E" w14:textId="77777777" w:rsidR="008C1291" w:rsidRDefault="00E35DD6">
      <w:pPr>
        <w:spacing w:before="120" w:after="120" w:line="288" w:lineRule="auto"/>
        <w:jc w:val="left"/>
      </w:pPr>
      <w:r>
        <w:rPr>
          <w:rFonts w:ascii="Arial" w:eastAsia="等线" w:hAnsi="Arial" w:cs="Arial"/>
          <w:sz w:val="22"/>
        </w:rPr>
        <w:t>将以下内容添加进</w:t>
      </w:r>
      <w:proofErr w:type="spellStart"/>
      <w:r>
        <w:rPr>
          <w:rFonts w:ascii="Arial" w:eastAsia="等线" w:hAnsi="Arial" w:cs="Arial"/>
          <w:sz w:val="22"/>
        </w:rPr>
        <w:t>pg_hba.conf</w:t>
      </w:r>
      <w:proofErr w:type="spellEnd"/>
      <w:r>
        <w:rPr>
          <w:rFonts w:ascii="Arial" w:eastAsia="等线" w:hAnsi="Arial" w:cs="Arial"/>
          <w:sz w:val="22"/>
        </w:rPr>
        <w:t>文件</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49BEFCA4" w14:textId="77777777">
        <w:tc>
          <w:tcPr>
            <w:tcW w:w="8280" w:type="dxa"/>
            <w:shd w:val="clear" w:color="auto" w:fill="F5F6F7"/>
            <w:tcMar>
              <w:top w:w="60" w:type="dxa"/>
              <w:left w:w="120" w:type="dxa"/>
              <w:bottom w:w="30" w:type="dxa"/>
              <w:right w:w="120" w:type="dxa"/>
            </w:tcMar>
          </w:tcPr>
          <w:p w14:paraId="09C44606" w14:textId="77777777" w:rsidR="008C1291" w:rsidRDefault="00E35DD6">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r>
              <w:rPr>
                <w:rFonts w:ascii="Consolas" w:eastAsia="Consolas" w:hAnsi="Consolas" w:cs="Consolas"/>
                <w:sz w:val="22"/>
              </w:rPr>
              <w:t xml:space="preserve">host    all    </w:t>
            </w:r>
            <w:proofErr w:type="spellStart"/>
            <w:r>
              <w:rPr>
                <w:rFonts w:ascii="Consolas" w:eastAsia="Consolas" w:hAnsi="Consolas" w:cs="Consolas"/>
                <w:sz w:val="22"/>
              </w:rPr>
              <w:t>all</w:t>
            </w:r>
            <w:proofErr w:type="spellEnd"/>
            <w:r>
              <w:rPr>
                <w:rFonts w:ascii="Consolas" w:eastAsia="Consolas" w:hAnsi="Consolas" w:cs="Consolas"/>
                <w:sz w:val="22"/>
              </w:rPr>
              <w:t xml:space="preserve">    127.0.0.1/32    sha256</w:t>
            </w:r>
          </w:p>
        </w:tc>
      </w:tr>
    </w:tbl>
    <w:p w14:paraId="3EEEFCB7" w14:textId="77777777" w:rsidR="008C1291" w:rsidRDefault="00E35DD6">
      <w:pPr>
        <w:spacing w:before="120" w:after="120" w:line="288" w:lineRule="auto"/>
        <w:jc w:val="left"/>
      </w:pPr>
      <w:r>
        <w:rPr>
          <w:rFonts w:ascii="Arial" w:eastAsia="等线" w:hAnsi="Arial" w:cs="Arial"/>
          <w:sz w:val="22"/>
        </w:rPr>
        <w:t>使用</w:t>
      </w:r>
      <w:proofErr w:type="spellStart"/>
      <w:r>
        <w:rPr>
          <w:rFonts w:ascii="Arial" w:eastAsia="等线" w:hAnsi="Arial" w:cs="Arial"/>
          <w:sz w:val="22"/>
        </w:rPr>
        <w:t>omm</w:t>
      </w:r>
      <w:proofErr w:type="spellEnd"/>
      <w:r>
        <w:rPr>
          <w:rFonts w:ascii="Arial" w:eastAsia="等线" w:hAnsi="Arial" w:cs="Arial"/>
          <w:sz w:val="22"/>
        </w:rPr>
        <w:t>用户登录，使用</w:t>
      </w:r>
      <w:proofErr w:type="spellStart"/>
      <w:r>
        <w:rPr>
          <w:rFonts w:ascii="Arial" w:eastAsia="等线" w:hAnsi="Arial" w:cs="Arial"/>
          <w:sz w:val="22"/>
        </w:rPr>
        <w:t>gs_ctl</w:t>
      </w:r>
      <w:proofErr w:type="spellEnd"/>
      <w:r>
        <w:rPr>
          <w:rFonts w:ascii="Arial" w:eastAsia="等线" w:hAnsi="Arial" w:cs="Arial"/>
          <w:sz w:val="22"/>
        </w:rPr>
        <w:t>将策略生效</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4F899413" w14:textId="77777777">
        <w:tc>
          <w:tcPr>
            <w:tcW w:w="8280" w:type="dxa"/>
            <w:shd w:val="clear" w:color="auto" w:fill="F5F6F7"/>
            <w:tcMar>
              <w:top w:w="60" w:type="dxa"/>
              <w:left w:w="120" w:type="dxa"/>
              <w:bottom w:w="30" w:type="dxa"/>
              <w:right w:w="120" w:type="dxa"/>
            </w:tcMar>
          </w:tcPr>
          <w:p w14:paraId="7161C9DA" w14:textId="77777777" w:rsidR="008C1291" w:rsidRDefault="00E35DD6">
            <w:pPr>
              <w:spacing w:before="120" w:after="120" w:line="288" w:lineRule="auto"/>
              <w:jc w:val="left"/>
            </w:pPr>
            <w:r>
              <w:rPr>
                <w:rFonts w:ascii="Consolas" w:eastAsia="Consolas" w:hAnsi="Consolas" w:cs="Consolas"/>
                <w:color w:val="646A73"/>
                <w:sz w:val="22"/>
              </w:rPr>
              <w:t>C++</w:t>
            </w:r>
            <w:r>
              <w:rPr>
                <w:rFonts w:ascii="Consolas" w:eastAsia="Consolas" w:hAnsi="Consolas" w:cs="Consolas"/>
                <w:color w:val="646A73"/>
                <w:sz w:val="22"/>
              </w:rPr>
              <w:br/>
            </w:r>
            <w:proofErr w:type="spellStart"/>
            <w:r>
              <w:rPr>
                <w:rFonts w:ascii="Consolas" w:eastAsia="Consolas" w:hAnsi="Consolas" w:cs="Consolas"/>
                <w:sz w:val="22"/>
              </w:rPr>
              <w:t>su</w:t>
            </w:r>
            <w:proofErr w:type="spellEnd"/>
            <w:r>
              <w:rPr>
                <w:rFonts w:ascii="Consolas" w:eastAsia="Consolas" w:hAnsi="Consolas" w:cs="Consolas"/>
                <w:sz w:val="22"/>
              </w:rPr>
              <w:t xml:space="preserve"> </w:t>
            </w:r>
            <w:proofErr w:type="spellStart"/>
            <w:r>
              <w:rPr>
                <w:rFonts w:ascii="Consolas" w:eastAsia="Consolas" w:hAnsi="Consolas" w:cs="Consolas"/>
                <w:sz w:val="22"/>
              </w:rPr>
              <w:t>omm</w:t>
            </w:r>
            <w:proofErr w:type="spellEnd"/>
            <w:r>
              <w:rPr>
                <w:rFonts w:ascii="Consolas" w:eastAsia="Consolas" w:hAnsi="Consolas" w:cs="Consolas"/>
                <w:sz w:val="22"/>
              </w:rPr>
              <w:br/>
            </w:r>
            <w:proofErr w:type="spellStart"/>
            <w:r>
              <w:rPr>
                <w:rFonts w:ascii="Consolas" w:eastAsia="Consolas" w:hAnsi="Consolas" w:cs="Consolas"/>
                <w:sz w:val="22"/>
              </w:rPr>
              <w:t>gs_ctl</w:t>
            </w:r>
            <w:proofErr w:type="spellEnd"/>
            <w:r>
              <w:rPr>
                <w:rFonts w:ascii="Consolas" w:eastAsia="Consolas" w:hAnsi="Consolas" w:cs="Consolas"/>
                <w:sz w:val="22"/>
              </w:rPr>
              <w:t xml:space="preserve"> reload -D /home/</w:t>
            </w:r>
            <w:proofErr w:type="spellStart"/>
            <w:r>
              <w:rPr>
                <w:rFonts w:ascii="Consolas" w:eastAsia="Consolas" w:hAnsi="Consolas" w:cs="Consolas"/>
                <w:sz w:val="22"/>
              </w:rPr>
              <w:t>omm</w:t>
            </w:r>
            <w:proofErr w:type="spellEnd"/>
            <w:r>
              <w:rPr>
                <w:rFonts w:ascii="Consolas" w:eastAsia="Consolas" w:hAnsi="Consolas" w:cs="Consolas"/>
                <w:sz w:val="22"/>
              </w:rPr>
              <w:t>/data/</w:t>
            </w:r>
            <w:r>
              <w:rPr>
                <w:rFonts w:ascii="Consolas" w:eastAsia="Consolas" w:hAnsi="Consolas" w:cs="Consolas"/>
                <w:sz w:val="22"/>
              </w:rPr>
              <w:br/>
              <w:t>注：如果</w:t>
            </w:r>
            <w:proofErr w:type="spellStart"/>
            <w:r>
              <w:rPr>
                <w:rFonts w:ascii="Consolas" w:eastAsia="Consolas" w:hAnsi="Consolas" w:cs="Consolas"/>
                <w:sz w:val="22"/>
              </w:rPr>
              <w:t>opengauss</w:t>
            </w:r>
            <w:proofErr w:type="spellEnd"/>
            <w:r>
              <w:rPr>
                <w:rFonts w:ascii="Consolas" w:eastAsia="Consolas" w:hAnsi="Consolas" w:cs="Consolas"/>
                <w:sz w:val="22"/>
              </w:rPr>
              <w:t xml:space="preserve"> server没有启动，直接使用</w:t>
            </w:r>
            <w:proofErr w:type="spellStart"/>
            <w:r>
              <w:rPr>
                <w:rFonts w:ascii="Consolas" w:eastAsia="Consolas" w:hAnsi="Consolas" w:cs="Consolas"/>
                <w:sz w:val="22"/>
              </w:rPr>
              <w:t>gs_ctl</w:t>
            </w:r>
            <w:proofErr w:type="spellEnd"/>
            <w:r>
              <w:rPr>
                <w:rFonts w:ascii="Consolas" w:eastAsia="Consolas" w:hAnsi="Consolas" w:cs="Consolas"/>
                <w:sz w:val="22"/>
              </w:rPr>
              <w:t xml:space="preserve"> start -D /home/</w:t>
            </w:r>
            <w:proofErr w:type="spellStart"/>
            <w:r>
              <w:rPr>
                <w:rFonts w:ascii="Consolas" w:eastAsia="Consolas" w:hAnsi="Consolas" w:cs="Consolas"/>
                <w:sz w:val="22"/>
              </w:rPr>
              <w:t>omm</w:t>
            </w:r>
            <w:proofErr w:type="spellEnd"/>
            <w:r>
              <w:rPr>
                <w:rFonts w:ascii="Consolas" w:eastAsia="Consolas" w:hAnsi="Consolas" w:cs="Consolas"/>
                <w:sz w:val="22"/>
              </w:rPr>
              <w:t>/data/开启数据库</w:t>
            </w:r>
          </w:p>
        </w:tc>
      </w:tr>
    </w:tbl>
    <w:p w14:paraId="6C027BAF" w14:textId="77777777" w:rsidR="008C1291" w:rsidRDefault="00E35DD6">
      <w:pPr>
        <w:spacing w:before="120" w:after="120" w:line="288" w:lineRule="auto"/>
        <w:jc w:val="left"/>
      </w:pPr>
      <w:r>
        <w:rPr>
          <w:rFonts w:ascii="Arial" w:eastAsia="等线" w:hAnsi="Arial" w:cs="Arial"/>
          <w:sz w:val="22"/>
        </w:rPr>
        <w:t>返回结果为：</w:t>
      </w:r>
    </w:p>
    <w:p w14:paraId="364FE029" w14:textId="77777777" w:rsidR="008C1291" w:rsidRDefault="00E35DD6">
      <w:pPr>
        <w:spacing w:before="120" w:after="120" w:line="288" w:lineRule="auto"/>
        <w:jc w:val="center"/>
      </w:pPr>
      <w:r>
        <w:rPr>
          <w:noProof/>
        </w:rPr>
        <w:lastRenderedPageBreak/>
        <w:drawing>
          <wp:inline distT="0" distB="0" distL="0" distR="0" wp14:anchorId="321D0FEC" wp14:editId="1FF88C88">
            <wp:extent cx="5257800" cy="542925"/>
            <wp:effectExtent l="0" t="0" r="0" b="952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9"/>
                    <a:stretch>
                      <a:fillRect/>
                    </a:stretch>
                  </pic:blipFill>
                  <pic:spPr>
                    <a:xfrm>
                      <a:off x="0" y="0"/>
                      <a:ext cx="5257800" cy="542925"/>
                    </a:xfrm>
                    <a:prstGeom prst="rect">
                      <a:avLst/>
                    </a:prstGeom>
                  </pic:spPr>
                </pic:pic>
              </a:graphicData>
            </a:graphic>
          </wp:inline>
        </w:drawing>
      </w:r>
    </w:p>
    <w:p w14:paraId="31575AD7" w14:textId="77777777" w:rsidR="008C1291" w:rsidRDefault="00E35DD6">
      <w:pPr>
        <w:numPr>
          <w:ilvl w:val="0"/>
          <w:numId w:val="4"/>
        </w:numPr>
        <w:spacing w:before="120" w:after="120" w:line="288" w:lineRule="auto"/>
        <w:jc w:val="left"/>
      </w:pPr>
      <w:r>
        <w:rPr>
          <w:rFonts w:ascii="Arial" w:eastAsia="等线" w:hAnsi="Arial" w:cs="Arial"/>
          <w:sz w:val="22"/>
        </w:rPr>
        <w:t>导入</w:t>
      </w:r>
      <w:r>
        <w:rPr>
          <w:rFonts w:ascii="Arial" w:eastAsia="等线" w:hAnsi="Arial" w:cs="Arial"/>
          <w:sz w:val="22"/>
        </w:rPr>
        <w:t>JDBC</w:t>
      </w:r>
      <w:r>
        <w:rPr>
          <w:rFonts w:ascii="Arial" w:eastAsia="等线" w:hAnsi="Arial" w:cs="Arial"/>
          <w:sz w:val="22"/>
        </w:rPr>
        <w:t>驱动程序</w:t>
      </w:r>
    </w:p>
    <w:p w14:paraId="7F44AAB1" w14:textId="77777777" w:rsidR="008C1291" w:rsidRDefault="00E35DD6">
      <w:pPr>
        <w:numPr>
          <w:ilvl w:val="0"/>
          <w:numId w:val="5"/>
        </w:numPr>
        <w:spacing w:before="120" w:after="120" w:line="288" w:lineRule="auto"/>
        <w:jc w:val="left"/>
      </w:pPr>
      <w:r>
        <w:rPr>
          <w:rFonts w:ascii="Arial" w:eastAsia="等线" w:hAnsi="Arial" w:cs="Arial"/>
          <w:sz w:val="22"/>
        </w:rPr>
        <w:t>下载安装包</w:t>
      </w:r>
      <w:r>
        <w:rPr>
          <w:rFonts w:ascii="Arial" w:eastAsia="等线" w:hAnsi="Arial" w:cs="Arial"/>
          <w:sz w:val="22"/>
        </w:rPr>
        <w:t>https://opengauss.org/zh/download/</w:t>
      </w:r>
    </w:p>
    <w:p w14:paraId="0855382C" w14:textId="77777777" w:rsidR="008C1291" w:rsidRDefault="00E35DD6">
      <w:pPr>
        <w:spacing w:before="120" w:after="120" w:line="288" w:lineRule="auto"/>
        <w:jc w:val="center"/>
      </w:pPr>
      <w:r>
        <w:rPr>
          <w:noProof/>
        </w:rPr>
        <w:drawing>
          <wp:inline distT="0" distB="0" distL="0" distR="0" wp14:anchorId="1D33EEF0" wp14:editId="6C622322">
            <wp:extent cx="4182745" cy="952500"/>
            <wp:effectExtent l="0" t="0" r="0" b="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10"/>
                    <a:srcRect r="18528"/>
                    <a:stretch>
                      <a:fillRect/>
                    </a:stretch>
                  </pic:blipFill>
                  <pic:spPr>
                    <a:xfrm>
                      <a:off x="0" y="0"/>
                      <a:ext cx="4182745" cy="952500"/>
                    </a:xfrm>
                    <a:prstGeom prst="rect">
                      <a:avLst/>
                    </a:prstGeom>
                  </pic:spPr>
                </pic:pic>
              </a:graphicData>
            </a:graphic>
          </wp:inline>
        </w:drawing>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8280"/>
      </w:tblGrid>
      <w:tr w:rsidR="008C1291" w14:paraId="0C9D6ADE" w14:textId="77777777">
        <w:tc>
          <w:tcPr>
            <w:tcW w:w="8280" w:type="dxa"/>
            <w:tcBorders>
              <w:top w:val="nil"/>
              <w:left w:val="single" w:sz="18" w:space="0" w:color="BBBFC4"/>
              <w:bottom w:val="nil"/>
              <w:right w:val="nil"/>
            </w:tcBorders>
            <w:tcMar>
              <w:top w:w="60" w:type="dxa"/>
              <w:left w:w="120" w:type="dxa"/>
              <w:bottom w:w="30" w:type="dxa"/>
              <w:right w:w="120" w:type="dxa"/>
            </w:tcMar>
          </w:tcPr>
          <w:p w14:paraId="4858AACE" w14:textId="77777777" w:rsidR="008C1291" w:rsidRDefault="00E35DD6">
            <w:pPr>
              <w:spacing w:before="120" w:after="120" w:line="288" w:lineRule="auto"/>
              <w:jc w:val="left"/>
            </w:pPr>
            <w:r>
              <w:rPr>
                <w:rFonts w:ascii="Arial" w:eastAsia="等线" w:hAnsi="Arial" w:cs="Arial"/>
                <w:color w:val="646A73"/>
                <w:sz w:val="22"/>
              </w:rPr>
              <w:t>注：若使用</w:t>
            </w:r>
            <w:r>
              <w:rPr>
                <w:rFonts w:ascii="Arial" w:eastAsia="等线" w:hAnsi="Arial" w:cs="Arial"/>
                <w:color w:val="646A73"/>
                <w:sz w:val="22"/>
              </w:rPr>
              <w:t>opengauss-jdbc-5.0.0.jar</w:t>
            </w:r>
            <w:r>
              <w:rPr>
                <w:rFonts w:ascii="Arial" w:eastAsia="等线" w:hAnsi="Arial" w:cs="Arial"/>
                <w:color w:val="646A73"/>
                <w:sz w:val="22"/>
              </w:rPr>
              <w:t>，驱动器类名应使用</w:t>
            </w:r>
            <w:r>
              <w:rPr>
                <w:rFonts w:ascii="Arial" w:eastAsia="等线" w:hAnsi="Arial" w:cs="Arial"/>
                <w:color w:val="646A73"/>
                <w:sz w:val="22"/>
              </w:rPr>
              <w:t>“</w:t>
            </w:r>
            <w:proofErr w:type="spellStart"/>
            <w:r>
              <w:rPr>
                <w:rFonts w:ascii="Arial" w:eastAsia="等线" w:hAnsi="Arial" w:cs="Arial"/>
                <w:color w:val="646A73"/>
                <w:sz w:val="22"/>
              </w:rPr>
              <w:t>org.opengauss.Driver</w:t>
            </w:r>
            <w:proofErr w:type="spellEnd"/>
            <w:r>
              <w:rPr>
                <w:rFonts w:ascii="Arial" w:eastAsia="等线" w:hAnsi="Arial" w:cs="Arial"/>
                <w:color w:val="646A73"/>
                <w:sz w:val="22"/>
              </w:rPr>
              <w:t>”</w:t>
            </w:r>
            <w:r>
              <w:rPr>
                <w:rFonts w:ascii="Arial" w:eastAsia="等线" w:hAnsi="Arial" w:cs="Arial"/>
                <w:color w:val="646A73"/>
                <w:sz w:val="22"/>
              </w:rPr>
              <w:t>；若使用</w:t>
            </w:r>
            <w:r>
              <w:rPr>
                <w:rFonts w:ascii="Arial" w:eastAsia="等线" w:hAnsi="Arial" w:cs="Arial"/>
                <w:color w:val="646A73"/>
                <w:sz w:val="22"/>
              </w:rPr>
              <w:t>postgresql.jar</w:t>
            </w:r>
            <w:r>
              <w:rPr>
                <w:rFonts w:ascii="Arial" w:eastAsia="等线" w:hAnsi="Arial" w:cs="Arial"/>
                <w:color w:val="646A73"/>
                <w:sz w:val="22"/>
              </w:rPr>
              <w:t>，驱动器类名应使用</w:t>
            </w:r>
            <w:r>
              <w:rPr>
                <w:rFonts w:ascii="Arial" w:eastAsia="等线" w:hAnsi="Arial" w:cs="Arial"/>
                <w:color w:val="646A73"/>
                <w:sz w:val="22"/>
              </w:rPr>
              <w:t>“</w:t>
            </w:r>
            <w:proofErr w:type="spellStart"/>
            <w:r>
              <w:rPr>
                <w:rFonts w:ascii="Arial" w:eastAsia="等线" w:hAnsi="Arial" w:cs="Arial"/>
                <w:color w:val="646A73"/>
                <w:sz w:val="22"/>
              </w:rPr>
              <w:t>org.postgresql.Driver</w:t>
            </w:r>
            <w:proofErr w:type="spellEnd"/>
            <w:r>
              <w:rPr>
                <w:rFonts w:ascii="Arial" w:eastAsia="等线" w:hAnsi="Arial" w:cs="Arial"/>
                <w:color w:val="646A73"/>
                <w:sz w:val="22"/>
              </w:rPr>
              <w:t>”</w:t>
            </w:r>
            <w:r>
              <w:rPr>
                <w:rFonts w:ascii="Arial" w:eastAsia="等线" w:hAnsi="Arial" w:cs="Arial"/>
                <w:color w:val="646A73"/>
                <w:sz w:val="22"/>
              </w:rPr>
              <w:t>。</w:t>
            </w:r>
          </w:p>
        </w:tc>
      </w:tr>
    </w:tbl>
    <w:p w14:paraId="0E198BD0" w14:textId="77777777" w:rsidR="008C1291" w:rsidRDefault="00E35DD6">
      <w:pPr>
        <w:numPr>
          <w:ilvl w:val="0"/>
          <w:numId w:val="6"/>
        </w:numPr>
        <w:spacing w:before="120" w:after="120" w:line="288" w:lineRule="auto"/>
        <w:jc w:val="left"/>
      </w:pPr>
      <w:r>
        <w:rPr>
          <w:rFonts w:ascii="Arial" w:eastAsia="等线" w:hAnsi="Arial" w:cs="Arial"/>
          <w:sz w:val="22"/>
        </w:rPr>
        <w:t>加载驱动</w:t>
      </w:r>
    </w:p>
    <w:p w14:paraId="051550C8" w14:textId="77777777" w:rsidR="008C1291" w:rsidRDefault="00E35DD6">
      <w:pPr>
        <w:spacing w:before="120" w:after="120" w:line="288" w:lineRule="auto"/>
        <w:jc w:val="left"/>
      </w:pPr>
      <w:r>
        <w:rPr>
          <w:rFonts w:ascii="Arial" w:eastAsia="等线" w:hAnsi="Arial" w:cs="Arial"/>
          <w:sz w:val="22"/>
        </w:rPr>
        <w:t>将驱动包放在和连接数据库代码的同一目录下，这里演示命令中的数据库代码文件是</w:t>
      </w:r>
      <w:proofErr w:type="spellStart"/>
      <w:r>
        <w:rPr>
          <w:rFonts w:ascii="Arial" w:eastAsia="等线" w:hAnsi="Arial" w:cs="Arial"/>
          <w:sz w:val="22"/>
        </w:rPr>
        <w:t>openGaussDemo</w:t>
      </w:r>
      <w:proofErr w:type="spellEnd"/>
      <w:r>
        <w:rPr>
          <w:rFonts w:ascii="Arial" w:eastAsia="等线" w:hAnsi="Arial" w:cs="Arial"/>
          <w:sz w:val="22"/>
        </w:rPr>
        <w:t>（需要你们自己写，或参照</w:t>
      </w:r>
      <w:proofErr w:type="spellStart"/>
      <w:r>
        <w:rPr>
          <w:rFonts w:ascii="Arial" w:eastAsia="等线" w:hAnsi="Arial" w:cs="Arial"/>
          <w:sz w:val="22"/>
        </w:rPr>
        <w:t>opengauss</w:t>
      </w:r>
      <w:proofErr w:type="spellEnd"/>
      <w:r>
        <w:rPr>
          <w:rFonts w:ascii="Arial" w:eastAsia="等线" w:hAnsi="Arial" w:cs="Arial"/>
          <w:sz w:val="22"/>
        </w:rPr>
        <w:t>官网）</w:t>
      </w:r>
    </w:p>
    <w:p w14:paraId="1DC8AE33" w14:textId="77777777" w:rsidR="008C1291" w:rsidRDefault="00E35DD6">
      <w:pPr>
        <w:spacing w:before="120" w:after="120" w:line="288" w:lineRule="auto"/>
        <w:jc w:val="left"/>
      </w:pPr>
      <w:r>
        <w:rPr>
          <w:rFonts w:ascii="Arial" w:eastAsia="等线" w:hAnsi="Arial" w:cs="Arial"/>
          <w:sz w:val="22"/>
        </w:rPr>
        <w:t>①</w:t>
      </w:r>
      <w:r>
        <w:rPr>
          <w:rFonts w:ascii="Arial" w:eastAsia="等线" w:hAnsi="Arial" w:cs="Arial"/>
          <w:sz w:val="22"/>
        </w:rPr>
        <w:t>对</w:t>
      </w:r>
      <w:r>
        <w:rPr>
          <w:rFonts w:ascii="Arial" w:eastAsia="等线" w:hAnsi="Arial" w:cs="Arial"/>
          <w:sz w:val="22"/>
        </w:rPr>
        <w:t>Java</w:t>
      </w:r>
      <w:r>
        <w:rPr>
          <w:rFonts w:ascii="Arial" w:eastAsia="等线" w:hAnsi="Arial" w:cs="Arial"/>
          <w:sz w:val="22"/>
        </w:rPr>
        <w:t>程序进行编译（进入</w:t>
      </w:r>
      <w:r>
        <w:rPr>
          <w:rFonts w:ascii="Arial" w:eastAsia="等线" w:hAnsi="Arial" w:cs="Arial"/>
          <w:sz w:val="22"/>
        </w:rPr>
        <w:t>Java</w:t>
      </w:r>
      <w:r>
        <w:rPr>
          <w:rFonts w:ascii="Arial" w:eastAsia="等线" w:hAnsi="Arial" w:cs="Arial"/>
          <w:sz w:val="22"/>
        </w:rPr>
        <w:t>程序的目录）</w:t>
      </w:r>
    </w:p>
    <w:p w14:paraId="36CF8E14" w14:textId="29FDEABA" w:rsidR="008C1291" w:rsidRDefault="00E35DD6">
      <w:pPr>
        <w:spacing w:before="120" w:after="120" w:line="288" w:lineRule="auto"/>
        <w:jc w:val="left"/>
        <w:rPr>
          <w:rFonts w:ascii="Arial" w:eastAsia="等线" w:hAnsi="Arial" w:cs="Arial"/>
          <w:sz w:val="22"/>
        </w:rPr>
      </w:pPr>
      <w:proofErr w:type="spellStart"/>
      <w:r>
        <w:rPr>
          <w:rFonts w:ascii="Arial" w:eastAsia="等线" w:hAnsi="Arial" w:cs="Arial"/>
          <w:sz w:val="22"/>
        </w:rPr>
        <w:t>javac</w:t>
      </w:r>
      <w:proofErr w:type="spellEnd"/>
      <w:r>
        <w:rPr>
          <w:rFonts w:ascii="Arial" w:eastAsia="等线" w:hAnsi="Arial" w:cs="Arial"/>
          <w:sz w:val="22"/>
        </w:rPr>
        <w:t xml:space="preserve"> -encoding utf-8 -cp </w:t>
      </w:r>
      <w:r w:rsidR="00E91FB5" w:rsidRPr="00E91FB5">
        <w:rPr>
          <w:rFonts w:ascii="Arial" w:eastAsia="等线" w:hAnsi="Arial" w:cs="Arial" w:hint="eastAsia"/>
          <w:sz w:val="22"/>
        </w:rPr>
        <w:t>F:\CODE\GIThub\Markdown\</w:t>
      </w:r>
      <w:r w:rsidR="00E91FB5" w:rsidRPr="00E91FB5">
        <w:rPr>
          <w:rFonts w:ascii="Arial" w:eastAsia="等线" w:hAnsi="Arial" w:cs="Arial" w:hint="eastAsia"/>
          <w:sz w:val="22"/>
        </w:rPr>
        <w:t>大三课程</w:t>
      </w:r>
      <w:r w:rsidR="00E91FB5" w:rsidRPr="00E91FB5">
        <w:rPr>
          <w:rFonts w:ascii="Arial" w:eastAsia="等线" w:hAnsi="Arial" w:cs="Arial" w:hint="eastAsia"/>
          <w:sz w:val="22"/>
        </w:rPr>
        <w:t>\</w:t>
      </w:r>
      <w:r w:rsidR="00E91FB5" w:rsidRPr="00E91FB5">
        <w:rPr>
          <w:rFonts w:ascii="Arial" w:eastAsia="等线" w:hAnsi="Arial" w:cs="Arial" w:hint="eastAsia"/>
          <w:sz w:val="22"/>
        </w:rPr>
        <w:t>数据库</w:t>
      </w:r>
      <w:r w:rsidR="00E91FB5" w:rsidRPr="00E91FB5">
        <w:rPr>
          <w:rFonts w:ascii="Arial" w:eastAsia="等线" w:hAnsi="Arial" w:cs="Arial" w:hint="eastAsia"/>
          <w:sz w:val="22"/>
        </w:rPr>
        <w:t>\</w:t>
      </w:r>
      <w:r w:rsidR="00E91FB5" w:rsidRPr="00E91FB5">
        <w:rPr>
          <w:rFonts w:ascii="Arial" w:eastAsia="等线" w:hAnsi="Arial" w:cs="Arial" w:hint="eastAsia"/>
          <w:sz w:val="22"/>
        </w:rPr>
        <w:t>实验</w:t>
      </w:r>
      <w:r w:rsidR="00E91FB5" w:rsidRPr="00E91FB5">
        <w:rPr>
          <w:rFonts w:ascii="Arial" w:eastAsia="等线" w:hAnsi="Arial" w:cs="Arial" w:hint="eastAsia"/>
          <w:sz w:val="22"/>
        </w:rPr>
        <w:t>\</w:t>
      </w:r>
      <w:r w:rsidR="00E91FB5" w:rsidRPr="00E91FB5">
        <w:rPr>
          <w:rFonts w:ascii="Arial" w:eastAsia="等线" w:hAnsi="Arial" w:cs="Arial" w:hint="eastAsia"/>
          <w:sz w:val="22"/>
        </w:rPr>
        <w:t>实验一</w:t>
      </w:r>
      <w:r w:rsidR="00E91FB5" w:rsidRPr="00E91FB5">
        <w:rPr>
          <w:rFonts w:ascii="Arial" w:eastAsia="等线" w:hAnsi="Arial" w:cs="Arial" w:hint="eastAsia"/>
          <w:sz w:val="22"/>
        </w:rPr>
        <w:t>\</w:t>
      </w:r>
      <w:proofErr w:type="spellStart"/>
      <w:r w:rsidR="00E91FB5" w:rsidRPr="00E91FB5">
        <w:rPr>
          <w:rFonts w:ascii="Arial" w:eastAsia="等线" w:hAnsi="Arial" w:cs="Arial" w:hint="eastAsia"/>
          <w:sz w:val="22"/>
        </w:rPr>
        <w:t>javaConnection</w:t>
      </w:r>
      <w:proofErr w:type="spellEnd"/>
      <w:r w:rsidR="00E91FB5" w:rsidRPr="00E91FB5">
        <w:rPr>
          <w:rFonts w:ascii="Arial" w:eastAsia="等线" w:hAnsi="Arial" w:cs="Arial" w:hint="eastAsia"/>
          <w:sz w:val="22"/>
        </w:rPr>
        <w:t>\</w:t>
      </w:r>
      <w:r w:rsidR="00CA56A4" w:rsidRPr="00CA56A4">
        <w:rPr>
          <w:rFonts w:ascii="Arial" w:eastAsia="等线" w:hAnsi="Arial" w:cs="Arial" w:hint="eastAsia"/>
          <w:sz w:val="22"/>
        </w:rPr>
        <w:t>opengauss-jdbc-6.0.0.jar</w:t>
      </w:r>
      <w:r w:rsidR="00CA56A4">
        <w:rPr>
          <w:rFonts w:ascii="Arial" w:eastAsia="等线" w:hAnsi="Arial" w:cs="Arial" w:hint="eastAsia"/>
          <w:sz w:val="22"/>
        </w:rPr>
        <w:t xml:space="preserve"> </w:t>
      </w:r>
      <w:r w:rsidR="00CA56A4">
        <w:rPr>
          <w:rFonts w:ascii="Arial" w:eastAsia="等线" w:hAnsi="Arial" w:cs="Arial"/>
          <w:sz w:val="22"/>
        </w:rPr>
        <w:t>o</w:t>
      </w:r>
      <w:r>
        <w:rPr>
          <w:rFonts w:ascii="Arial" w:eastAsia="等线" w:hAnsi="Arial" w:cs="Arial"/>
          <w:sz w:val="22"/>
        </w:rPr>
        <w:t>penGaussDemo.java</w:t>
      </w:r>
    </w:p>
    <w:p w14:paraId="148437A4" w14:textId="4B92E0C9" w:rsidR="00E91FB5" w:rsidRDefault="00E91FB5">
      <w:pPr>
        <w:spacing w:before="120" w:after="120" w:line="288" w:lineRule="auto"/>
        <w:jc w:val="left"/>
      </w:pPr>
      <w:r w:rsidRPr="00E91FB5">
        <w:rPr>
          <w:rFonts w:hint="eastAsia"/>
        </w:rPr>
        <w:t>F:\CODE\GIThub\Markdown\</w:t>
      </w:r>
      <w:r w:rsidRPr="00E91FB5">
        <w:rPr>
          <w:rFonts w:hint="eastAsia"/>
        </w:rPr>
        <w:t>大三课程</w:t>
      </w:r>
      <w:r w:rsidRPr="00E91FB5">
        <w:rPr>
          <w:rFonts w:hint="eastAsia"/>
        </w:rPr>
        <w:t>\</w:t>
      </w:r>
      <w:r w:rsidRPr="00E91FB5">
        <w:rPr>
          <w:rFonts w:hint="eastAsia"/>
        </w:rPr>
        <w:t>数据库</w:t>
      </w:r>
      <w:r w:rsidRPr="00E91FB5">
        <w:rPr>
          <w:rFonts w:hint="eastAsia"/>
        </w:rPr>
        <w:t>\</w:t>
      </w:r>
      <w:r w:rsidRPr="00E91FB5">
        <w:rPr>
          <w:rFonts w:hint="eastAsia"/>
        </w:rPr>
        <w:t>实验</w:t>
      </w:r>
      <w:r w:rsidRPr="00E91FB5">
        <w:rPr>
          <w:rFonts w:hint="eastAsia"/>
        </w:rPr>
        <w:t>\</w:t>
      </w:r>
      <w:r w:rsidRPr="00E91FB5">
        <w:rPr>
          <w:rFonts w:hint="eastAsia"/>
        </w:rPr>
        <w:t>实验一</w:t>
      </w:r>
      <w:r w:rsidRPr="00E91FB5">
        <w:rPr>
          <w:rFonts w:hint="eastAsia"/>
        </w:rPr>
        <w:t>\</w:t>
      </w:r>
      <w:proofErr w:type="spellStart"/>
      <w:r w:rsidRPr="00E91FB5">
        <w:rPr>
          <w:rFonts w:hint="eastAsia"/>
        </w:rPr>
        <w:t>javaConnection</w:t>
      </w:r>
      <w:proofErr w:type="spellEnd"/>
      <w:r w:rsidRPr="00E91FB5">
        <w:rPr>
          <w:rFonts w:hint="eastAsia"/>
        </w:rPr>
        <w:t>\opengauss-jdbc-6.0.0.jar</w:t>
      </w:r>
    </w:p>
    <w:p w14:paraId="5CC666DE" w14:textId="77777777" w:rsidR="00304557" w:rsidRDefault="00304557">
      <w:pPr>
        <w:spacing w:before="120" w:after="120" w:line="288" w:lineRule="auto"/>
        <w:jc w:val="left"/>
      </w:pP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8280"/>
      </w:tblGrid>
      <w:tr w:rsidR="008C1291" w14:paraId="00A7328E" w14:textId="77777777">
        <w:tc>
          <w:tcPr>
            <w:tcW w:w="8280" w:type="dxa"/>
            <w:tcBorders>
              <w:top w:val="nil"/>
              <w:left w:val="single" w:sz="18" w:space="0" w:color="BBBFC4"/>
              <w:bottom w:val="nil"/>
              <w:right w:val="nil"/>
            </w:tcBorders>
            <w:tcMar>
              <w:top w:w="60" w:type="dxa"/>
              <w:left w:w="120" w:type="dxa"/>
              <w:bottom w:w="30" w:type="dxa"/>
              <w:right w:w="120" w:type="dxa"/>
            </w:tcMar>
          </w:tcPr>
          <w:p w14:paraId="538A6DE8" w14:textId="77777777" w:rsidR="008C1291" w:rsidRDefault="00E35DD6">
            <w:pPr>
              <w:spacing w:before="120" w:after="120" w:line="288" w:lineRule="auto"/>
              <w:jc w:val="left"/>
            </w:pPr>
            <w:r>
              <w:rPr>
                <w:rFonts w:ascii="Arial" w:eastAsia="等线" w:hAnsi="Arial" w:cs="Arial"/>
                <w:color w:val="646A73"/>
                <w:sz w:val="22"/>
              </w:rPr>
              <w:t>/soft/postgresql.jar</w:t>
            </w:r>
            <w:r>
              <w:rPr>
                <w:rFonts w:ascii="Arial" w:eastAsia="等线" w:hAnsi="Arial" w:cs="Arial"/>
                <w:color w:val="646A73"/>
                <w:sz w:val="22"/>
              </w:rPr>
              <w:t>改成你的</w:t>
            </w:r>
            <w:r>
              <w:rPr>
                <w:rFonts w:ascii="Arial" w:eastAsia="等线" w:hAnsi="Arial" w:cs="Arial"/>
                <w:color w:val="646A73"/>
                <w:sz w:val="22"/>
              </w:rPr>
              <w:t>jar</w:t>
            </w:r>
            <w:r>
              <w:rPr>
                <w:rFonts w:ascii="Arial" w:eastAsia="等线" w:hAnsi="Arial" w:cs="Arial"/>
                <w:color w:val="646A73"/>
                <w:sz w:val="22"/>
              </w:rPr>
              <w:t>包所放的绝对路径</w:t>
            </w:r>
          </w:p>
        </w:tc>
      </w:tr>
    </w:tbl>
    <w:p w14:paraId="294B19D3" w14:textId="77777777" w:rsidR="008C1291" w:rsidRDefault="00E35DD6">
      <w:pPr>
        <w:spacing w:before="120" w:after="120" w:line="288" w:lineRule="auto"/>
        <w:jc w:val="left"/>
      </w:pPr>
      <w:r>
        <w:rPr>
          <w:rFonts w:ascii="Arial" w:eastAsia="等线" w:hAnsi="Arial" w:cs="Arial"/>
          <w:sz w:val="22"/>
        </w:rPr>
        <w:t>②</w:t>
      </w:r>
      <w:r>
        <w:rPr>
          <w:rFonts w:ascii="Arial" w:eastAsia="等线" w:hAnsi="Arial" w:cs="Arial"/>
          <w:sz w:val="22"/>
        </w:rPr>
        <w:t>执行以下命令（</w:t>
      </w:r>
      <w:r>
        <w:rPr>
          <w:rFonts w:ascii="Arial" w:eastAsia="等线" w:hAnsi="Arial" w:cs="Arial"/>
          <w:sz w:val="22"/>
        </w:rPr>
        <w:t>Tips:</w:t>
      </w:r>
      <w:r>
        <w:rPr>
          <w:rFonts w:ascii="Arial" w:eastAsia="等线" w:hAnsi="Arial" w:cs="Arial"/>
          <w:sz w:val="22"/>
        </w:rPr>
        <w:t>注意</w:t>
      </w:r>
      <w:r>
        <w:rPr>
          <w:rFonts w:ascii="Arial" w:eastAsia="等线" w:hAnsi="Arial" w:cs="Arial"/>
          <w:sz w:val="22"/>
        </w:rPr>
        <w:t>“.:”</w:t>
      </w:r>
      <w:r>
        <w:rPr>
          <w:rFonts w:ascii="Arial" w:eastAsia="等线" w:hAnsi="Arial" w:cs="Arial"/>
          <w:sz w:val="22"/>
        </w:rPr>
        <w:t>的书写）。</w:t>
      </w:r>
    </w:p>
    <w:p w14:paraId="440E5C69" w14:textId="626E94FD" w:rsidR="001C40A2" w:rsidRDefault="00E35DD6" w:rsidP="001C40A2">
      <w:pPr>
        <w:spacing w:before="120" w:after="120" w:line="288" w:lineRule="auto"/>
        <w:jc w:val="left"/>
      </w:pPr>
      <w:r>
        <w:rPr>
          <w:rFonts w:ascii="Arial" w:eastAsia="等线" w:hAnsi="Arial" w:cs="Arial"/>
          <w:sz w:val="22"/>
        </w:rPr>
        <w:t>java -cp .:</w:t>
      </w:r>
      <w:r w:rsidR="001C40A2" w:rsidRPr="001C40A2">
        <w:rPr>
          <w:rFonts w:hint="eastAsia"/>
        </w:rPr>
        <w:t xml:space="preserve"> </w:t>
      </w:r>
      <w:r w:rsidR="001C40A2" w:rsidRPr="00E91FB5">
        <w:rPr>
          <w:rFonts w:hint="eastAsia"/>
        </w:rPr>
        <w:t>F:\CODE\GIThub\Markdown\</w:t>
      </w:r>
      <w:r w:rsidR="001C40A2" w:rsidRPr="00E91FB5">
        <w:rPr>
          <w:rFonts w:hint="eastAsia"/>
        </w:rPr>
        <w:t>大三课程</w:t>
      </w:r>
      <w:r w:rsidR="001C40A2" w:rsidRPr="00E91FB5">
        <w:rPr>
          <w:rFonts w:hint="eastAsia"/>
        </w:rPr>
        <w:t>\</w:t>
      </w:r>
      <w:r w:rsidR="001C40A2" w:rsidRPr="00E91FB5">
        <w:rPr>
          <w:rFonts w:hint="eastAsia"/>
        </w:rPr>
        <w:t>数据库</w:t>
      </w:r>
      <w:r w:rsidR="001C40A2" w:rsidRPr="00E91FB5">
        <w:rPr>
          <w:rFonts w:hint="eastAsia"/>
        </w:rPr>
        <w:t>\</w:t>
      </w:r>
      <w:r w:rsidR="001C40A2" w:rsidRPr="00E91FB5">
        <w:rPr>
          <w:rFonts w:hint="eastAsia"/>
        </w:rPr>
        <w:t>实验</w:t>
      </w:r>
      <w:r w:rsidR="001C40A2" w:rsidRPr="00E91FB5">
        <w:rPr>
          <w:rFonts w:hint="eastAsia"/>
        </w:rPr>
        <w:t>\</w:t>
      </w:r>
      <w:r w:rsidR="001C40A2" w:rsidRPr="00E91FB5">
        <w:rPr>
          <w:rFonts w:hint="eastAsia"/>
        </w:rPr>
        <w:t>实验一</w:t>
      </w:r>
      <w:r w:rsidR="001C40A2" w:rsidRPr="00E91FB5">
        <w:rPr>
          <w:rFonts w:hint="eastAsia"/>
        </w:rPr>
        <w:t>\</w:t>
      </w:r>
      <w:proofErr w:type="spellStart"/>
      <w:r w:rsidR="001C40A2" w:rsidRPr="00E91FB5">
        <w:rPr>
          <w:rFonts w:hint="eastAsia"/>
        </w:rPr>
        <w:t>javaConnection</w:t>
      </w:r>
      <w:proofErr w:type="spellEnd"/>
      <w:r w:rsidR="001C40A2" w:rsidRPr="00E91FB5">
        <w:rPr>
          <w:rFonts w:hint="eastAsia"/>
        </w:rPr>
        <w:t>\opengauss-jdbc-6.0.0.jar</w:t>
      </w:r>
    </w:p>
    <w:p w14:paraId="412A7BE2" w14:textId="75FC12EA" w:rsidR="008C1291" w:rsidRDefault="00E35DD6">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openGaussDemo</w:t>
      </w:r>
      <w:proofErr w:type="spellEnd"/>
    </w:p>
    <w:p w14:paraId="15DF7657" w14:textId="77777777" w:rsidR="008C1291" w:rsidRDefault="00E35DD6">
      <w:pPr>
        <w:numPr>
          <w:ilvl w:val="0"/>
          <w:numId w:val="7"/>
        </w:numPr>
        <w:spacing w:before="120" w:after="120" w:line="288" w:lineRule="auto"/>
        <w:jc w:val="left"/>
      </w:pPr>
      <w:r>
        <w:rPr>
          <w:rFonts w:ascii="Arial" w:eastAsia="等线" w:hAnsi="Arial" w:cs="Arial"/>
          <w:sz w:val="22"/>
        </w:rPr>
        <w:t>连接数据库</w:t>
      </w:r>
    </w:p>
    <w:p w14:paraId="38CBB2AF" w14:textId="77777777" w:rsidR="008C1291" w:rsidRDefault="00E35DD6">
      <w:pPr>
        <w:spacing w:before="120" w:after="120" w:line="288" w:lineRule="auto"/>
        <w:jc w:val="left"/>
      </w:pPr>
      <w:r>
        <w:rPr>
          <w:rFonts w:ascii="Arial" w:eastAsia="等线" w:hAnsi="Arial" w:cs="Arial"/>
          <w:sz w:val="22"/>
        </w:rPr>
        <w:t>JDBC</w:t>
      </w:r>
      <w:r>
        <w:rPr>
          <w:rFonts w:ascii="Arial" w:eastAsia="等线" w:hAnsi="Arial" w:cs="Arial"/>
          <w:sz w:val="22"/>
        </w:rPr>
        <w:t>提供了三个方法，用于创建数据库连接。</w:t>
      </w:r>
    </w:p>
    <w:p w14:paraId="7992BD8F" w14:textId="77777777" w:rsidR="008C1291" w:rsidRDefault="00E35DD6">
      <w:pPr>
        <w:numPr>
          <w:ilvl w:val="0"/>
          <w:numId w:val="8"/>
        </w:numPr>
        <w:spacing w:before="120" w:after="120" w:line="288" w:lineRule="auto"/>
        <w:jc w:val="left"/>
      </w:pPr>
      <w:proofErr w:type="spellStart"/>
      <w:r>
        <w:rPr>
          <w:rFonts w:ascii="Arial" w:eastAsia="等线" w:hAnsi="Arial" w:cs="Arial"/>
          <w:sz w:val="22"/>
        </w:rPr>
        <w:t>DriverManager.getConnection</w:t>
      </w:r>
      <w:proofErr w:type="spellEnd"/>
      <w:r>
        <w:rPr>
          <w:rFonts w:ascii="Arial" w:eastAsia="等线" w:hAnsi="Arial" w:cs="Arial"/>
          <w:sz w:val="22"/>
        </w:rPr>
        <w:t xml:space="preserve">(String </w:t>
      </w:r>
      <w:proofErr w:type="spellStart"/>
      <w:r>
        <w:rPr>
          <w:rFonts w:ascii="Arial" w:eastAsia="等线" w:hAnsi="Arial" w:cs="Arial"/>
          <w:sz w:val="22"/>
        </w:rPr>
        <w:t>url</w:t>
      </w:r>
      <w:proofErr w:type="spellEnd"/>
      <w:r>
        <w:rPr>
          <w:rFonts w:ascii="Arial" w:eastAsia="等线" w:hAnsi="Arial" w:cs="Arial"/>
          <w:sz w:val="22"/>
        </w:rPr>
        <w:t>);</w:t>
      </w:r>
    </w:p>
    <w:p w14:paraId="0D7F1CED" w14:textId="77777777" w:rsidR="008C1291" w:rsidRDefault="00E35DD6">
      <w:pPr>
        <w:numPr>
          <w:ilvl w:val="0"/>
          <w:numId w:val="9"/>
        </w:numPr>
        <w:spacing w:before="120" w:after="120" w:line="288" w:lineRule="auto"/>
        <w:jc w:val="left"/>
      </w:pPr>
      <w:proofErr w:type="spellStart"/>
      <w:r>
        <w:rPr>
          <w:rFonts w:ascii="Arial" w:eastAsia="等线" w:hAnsi="Arial" w:cs="Arial"/>
          <w:sz w:val="22"/>
        </w:rPr>
        <w:t>DriverManager.getConnection</w:t>
      </w:r>
      <w:proofErr w:type="spellEnd"/>
      <w:r>
        <w:rPr>
          <w:rFonts w:ascii="Arial" w:eastAsia="等线" w:hAnsi="Arial" w:cs="Arial"/>
          <w:sz w:val="22"/>
        </w:rPr>
        <w:t xml:space="preserve">(String </w:t>
      </w:r>
      <w:proofErr w:type="spellStart"/>
      <w:r>
        <w:rPr>
          <w:rFonts w:ascii="Arial" w:eastAsia="等线" w:hAnsi="Arial" w:cs="Arial"/>
          <w:sz w:val="22"/>
        </w:rPr>
        <w:t>url</w:t>
      </w:r>
      <w:proofErr w:type="spellEnd"/>
      <w:r>
        <w:rPr>
          <w:rFonts w:ascii="Arial" w:eastAsia="等线" w:hAnsi="Arial" w:cs="Arial"/>
          <w:sz w:val="22"/>
        </w:rPr>
        <w:t>, Properties info);</w:t>
      </w:r>
    </w:p>
    <w:p w14:paraId="60855AE1" w14:textId="77777777" w:rsidR="008C1291" w:rsidRDefault="00E35DD6">
      <w:pPr>
        <w:numPr>
          <w:ilvl w:val="0"/>
          <w:numId w:val="10"/>
        </w:numPr>
        <w:spacing w:before="120" w:after="120" w:line="288" w:lineRule="auto"/>
        <w:jc w:val="left"/>
      </w:pPr>
      <w:proofErr w:type="spellStart"/>
      <w:r>
        <w:rPr>
          <w:rFonts w:ascii="Arial" w:eastAsia="等线" w:hAnsi="Arial" w:cs="Arial"/>
          <w:sz w:val="22"/>
        </w:rPr>
        <w:t>DriverManager.getConnection</w:t>
      </w:r>
      <w:proofErr w:type="spellEnd"/>
      <w:r>
        <w:rPr>
          <w:rFonts w:ascii="Arial" w:eastAsia="等线" w:hAnsi="Arial" w:cs="Arial"/>
          <w:sz w:val="22"/>
        </w:rPr>
        <w:t xml:space="preserve">(String </w:t>
      </w:r>
      <w:proofErr w:type="spellStart"/>
      <w:r>
        <w:rPr>
          <w:rFonts w:ascii="Arial" w:eastAsia="等线" w:hAnsi="Arial" w:cs="Arial"/>
          <w:sz w:val="22"/>
        </w:rPr>
        <w:t>url</w:t>
      </w:r>
      <w:proofErr w:type="spellEnd"/>
      <w:r>
        <w:rPr>
          <w:rFonts w:ascii="Arial" w:eastAsia="等线" w:hAnsi="Arial" w:cs="Arial"/>
          <w:sz w:val="22"/>
        </w:rPr>
        <w:t>, String user, String password);</w:t>
      </w:r>
    </w:p>
    <w:p w14:paraId="76FC5F13" w14:textId="77777777" w:rsidR="008C1291" w:rsidRDefault="00E35DD6">
      <w:pPr>
        <w:spacing w:before="120" w:after="120" w:line="288" w:lineRule="auto"/>
        <w:jc w:val="left"/>
      </w:pPr>
      <w:r>
        <w:rPr>
          <w:rFonts w:ascii="Arial" w:eastAsia="等线" w:hAnsi="Arial" w:cs="Arial"/>
          <w:sz w:val="22"/>
        </w:rPr>
        <w:t>一般采用最后一种，此时连接参数的含义如下：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445"/>
        <w:gridCol w:w="5400"/>
      </w:tblGrid>
      <w:tr w:rsidR="008C1291" w14:paraId="1B4C07C7" w14:textId="77777777">
        <w:tc>
          <w:tcPr>
            <w:tcW w:w="2445" w:type="dxa"/>
            <w:tcMar>
              <w:top w:w="60" w:type="dxa"/>
              <w:left w:w="120" w:type="dxa"/>
              <w:bottom w:w="30" w:type="dxa"/>
              <w:right w:w="120" w:type="dxa"/>
            </w:tcMar>
          </w:tcPr>
          <w:p w14:paraId="4AD846F9" w14:textId="77777777" w:rsidR="008C1291" w:rsidRDefault="00E35DD6">
            <w:pPr>
              <w:spacing w:before="120" w:after="120" w:line="288" w:lineRule="auto"/>
              <w:jc w:val="left"/>
            </w:pPr>
            <w:r>
              <w:rPr>
                <w:rFonts w:ascii="Arial" w:eastAsia="等线" w:hAnsi="Arial" w:cs="Arial"/>
                <w:sz w:val="22"/>
              </w:rPr>
              <w:lastRenderedPageBreak/>
              <w:t>数据库连接参数</w:t>
            </w:r>
          </w:p>
        </w:tc>
        <w:tc>
          <w:tcPr>
            <w:tcW w:w="5400" w:type="dxa"/>
            <w:tcMar>
              <w:top w:w="60" w:type="dxa"/>
              <w:left w:w="120" w:type="dxa"/>
              <w:bottom w:w="30" w:type="dxa"/>
              <w:right w:w="120" w:type="dxa"/>
            </w:tcMar>
          </w:tcPr>
          <w:p w14:paraId="6627AE06" w14:textId="77777777" w:rsidR="008C1291" w:rsidRDefault="00E35DD6">
            <w:pPr>
              <w:spacing w:before="120" w:after="120" w:line="288" w:lineRule="auto"/>
              <w:jc w:val="left"/>
            </w:pPr>
            <w:r>
              <w:rPr>
                <w:rFonts w:ascii="Arial" w:eastAsia="等线" w:hAnsi="Arial" w:cs="Arial"/>
                <w:sz w:val="22"/>
              </w:rPr>
              <w:t>描述</w:t>
            </w:r>
          </w:p>
        </w:tc>
      </w:tr>
      <w:tr w:rsidR="008C1291" w14:paraId="4CF10357" w14:textId="77777777">
        <w:tc>
          <w:tcPr>
            <w:tcW w:w="2445" w:type="dxa"/>
            <w:tcMar>
              <w:top w:w="60" w:type="dxa"/>
              <w:left w:w="120" w:type="dxa"/>
              <w:bottom w:w="30" w:type="dxa"/>
              <w:right w:w="120" w:type="dxa"/>
            </w:tcMar>
          </w:tcPr>
          <w:p w14:paraId="4ED330D6" w14:textId="77777777" w:rsidR="008C1291" w:rsidRDefault="00E35DD6">
            <w:pPr>
              <w:spacing w:before="120" w:after="120" w:line="288" w:lineRule="auto"/>
              <w:jc w:val="left"/>
            </w:pPr>
            <w:proofErr w:type="spellStart"/>
            <w:r>
              <w:rPr>
                <w:rFonts w:ascii="Arial" w:eastAsia="等线" w:hAnsi="Arial" w:cs="Arial"/>
                <w:sz w:val="22"/>
              </w:rPr>
              <w:t>url</w:t>
            </w:r>
            <w:proofErr w:type="spellEnd"/>
          </w:p>
        </w:tc>
        <w:tc>
          <w:tcPr>
            <w:tcW w:w="5400" w:type="dxa"/>
            <w:tcMar>
              <w:top w:w="60" w:type="dxa"/>
              <w:left w:w="120" w:type="dxa"/>
              <w:bottom w:w="30" w:type="dxa"/>
              <w:right w:w="120" w:type="dxa"/>
            </w:tcMar>
          </w:tcPr>
          <w:p w14:paraId="17056FE4" w14:textId="77777777" w:rsidR="008C1291" w:rsidRDefault="00E35DD6">
            <w:pPr>
              <w:spacing w:before="120" w:after="120" w:line="288" w:lineRule="auto"/>
              <w:jc w:val="left"/>
            </w:pPr>
            <w:r>
              <w:rPr>
                <w:rFonts w:ascii="Arial" w:eastAsia="等线" w:hAnsi="Arial" w:cs="Arial"/>
                <w:sz w:val="22"/>
              </w:rPr>
              <w:t>最常用的数据库连接描述符格式为：</w:t>
            </w:r>
            <w:proofErr w:type="spellStart"/>
            <w:r>
              <w:rPr>
                <w:rFonts w:ascii="Arial" w:eastAsia="等线" w:hAnsi="Arial" w:cs="Arial"/>
                <w:sz w:val="22"/>
              </w:rPr>
              <w:t>jdbc:opengauss</w:t>
            </w:r>
            <w:proofErr w:type="spellEnd"/>
            <w:r>
              <w:rPr>
                <w:rFonts w:ascii="Arial" w:eastAsia="等线" w:hAnsi="Arial" w:cs="Arial"/>
                <w:sz w:val="22"/>
              </w:rPr>
              <w:t>://</w:t>
            </w:r>
            <w:proofErr w:type="spellStart"/>
            <w:r>
              <w:rPr>
                <w:rFonts w:ascii="Arial" w:eastAsia="等线" w:hAnsi="Arial" w:cs="Arial"/>
                <w:sz w:val="22"/>
              </w:rPr>
              <w:t>host:port</w:t>
            </w:r>
            <w:proofErr w:type="spellEnd"/>
            <w:r>
              <w:rPr>
                <w:rFonts w:ascii="Arial" w:eastAsia="等线" w:hAnsi="Arial" w:cs="Arial"/>
                <w:sz w:val="22"/>
              </w:rPr>
              <w:t>/database</w:t>
            </w:r>
          </w:p>
          <w:p w14:paraId="46A231C1" w14:textId="77777777" w:rsidR="008C1291" w:rsidRDefault="00E35DD6">
            <w:pPr>
              <w:numPr>
                <w:ilvl w:val="0"/>
                <w:numId w:val="11"/>
              </w:numPr>
              <w:spacing w:before="120" w:after="120" w:line="288" w:lineRule="auto"/>
              <w:jc w:val="left"/>
            </w:pPr>
            <w:r>
              <w:rPr>
                <w:rFonts w:ascii="Arial" w:eastAsia="等线" w:hAnsi="Arial" w:cs="Arial"/>
                <w:sz w:val="22"/>
              </w:rPr>
              <w:t>host</w:t>
            </w:r>
            <w:r>
              <w:rPr>
                <w:rFonts w:ascii="Arial" w:eastAsia="等线" w:hAnsi="Arial" w:cs="Arial"/>
                <w:sz w:val="22"/>
              </w:rPr>
              <w:t>为数据库服务器名称或</w:t>
            </w:r>
            <w:r>
              <w:rPr>
                <w:rFonts w:ascii="Arial" w:eastAsia="等线" w:hAnsi="Arial" w:cs="Arial"/>
                <w:sz w:val="22"/>
              </w:rPr>
              <w:t>IP</w:t>
            </w:r>
            <w:r>
              <w:rPr>
                <w:rFonts w:ascii="Arial" w:eastAsia="等线" w:hAnsi="Arial" w:cs="Arial"/>
                <w:sz w:val="22"/>
              </w:rPr>
              <w:t>地址，如果是在虚拟机上写的代码，</w:t>
            </w:r>
            <w:r>
              <w:rPr>
                <w:rFonts w:ascii="Arial" w:eastAsia="等线" w:hAnsi="Arial" w:cs="Arial"/>
                <w:sz w:val="22"/>
              </w:rPr>
              <w:t>host</w:t>
            </w:r>
            <w:r>
              <w:rPr>
                <w:rFonts w:ascii="Arial" w:eastAsia="等线" w:hAnsi="Arial" w:cs="Arial"/>
                <w:sz w:val="22"/>
              </w:rPr>
              <w:t>应为</w:t>
            </w:r>
            <w:r>
              <w:rPr>
                <w:rFonts w:ascii="Arial" w:eastAsia="等线" w:hAnsi="Arial" w:cs="Arial"/>
                <w:sz w:val="22"/>
              </w:rPr>
              <w:t>127.0.0.1</w:t>
            </w:r>
            <w:r>
              <w:rPr>
                <w:rFonts w:ascii="Arial" w:eastAsia="等线" w:hAnsi="Arial" w:cs="Arial"/>
                <w:sz w:val="22"/>
              </w:rPr>
              <w:t>或</w:t>
            </w:r>
            <w:r>
              <w:rPr>
                <w:rFonts w:ascii="Arial" w:eastAsia="等线" w:hAnsi="Arial" w:cs="Arial"/>
                <w:sz w:val="22"/>
              </w:rPr>
              <w:t>localhost</w:t>
            </w:r>
          </w:p>
          <w:p w14:paraId="575B8E3B" w14:textId="77777777" w:rsidR="008C1291" w:rsidRDefault="00E35DD6">
            <w:pPr>
              <w:numPr>
                <w:ilvl w:val="0"/>
                <w:numId w:val="12"/>
              </w:numPr>
              <w:spacing w:before="120" w:after="120" w:line="288" w:lineRule="auto"/>
              <w:jc w:val="left"/>
            </w:pPr>
            <w:r>
              <w:rPr>
                <w:rFonts w:ascii="Arial" w:eastAsia="等线" w:hAnsi="Arial" w:cs="Arial"/>
                <w:sz w:val="22"/>
              </w:rPr>
              <w:t>port</w:t>
            </w:r>
            <w:r>
              <w:rPr>
                <w:rFonts w:ascii="Arial" w:eastAsia="等线" w:hAnsi="Arial" w:cs="Arial"/>
                <w:sz w:val="22"/>
              </w:rPr>
              <w:t>为数据库服务器端口，默认是</w:t>
            </w:r>
            <w:r>
              <w:rPr>
                <w:rFonts w:ascii="Arial" w:eastAsia="等线" w:hAnsi="Arial" w:cs="Arial"/>
                <w:sz w:val="22"/>
              </w:rPr>
              <w:t>5432</w:t>
            </w:r>
            <w:r>
              <w:rPr>
                <w:rFonts w:ascii="Arial" w:eastAsia="等线" w:hAnsi="Arial" w:cs="Arial"/>
                <w:sz w:val="22"/>
              </w:rPr>
              <w:t>，如果不</w:t>
            </w:r>
            <w:r>
              <w:rPr>
                <w:rFonts w:ascii="Arial" w:eastAsia="等线" w:hAnsi="Arial" w:cs="Arial"/>
                <w:sz w:val="22"/>
              </w:rPr>
              <w:t>5432</w:t>
            </w:r>
            <w:r>
              <w:rPr>
                <w:rFonts w:ascii="Arial" w:eastAsia="等线" w:hAnsi="Arial" w:cs="Arial"/>
                <w:sz w:val="22"/>
              </w:rPr>
              <w:t>不行可以在数据目录的</w:t>
            </w:r>
            <w:proofErr w:type="spellStart"/>
            <w:r>
              <w:rPr>
                <w:rFonts w:ascii="Arial" w:eastAsia="等线" w:hAnsi="Arial" w:cs="Arial"/>
                <w:sz w:val="22"/>
              </w:rPr>
              <w:t>postgresql.conf</w:t>
            </w:r>
            <w:proofErr w:type="spellEnd"/>
            <w:r>
              <w:rPr>
                <w:rFonts w:ascii="Arial" w:eastAsia="等线" w:hAnsi="Arial" w:cs="Arial"/>
                <w:sz w:val="22"/>
              </w:rPr>
              <w:t>的</w:t>
            </w:r>
            <w:r>
              <w:rPr>
                <w:rFonts w:ascii="Arial" w:eastAsia="等线" w:hAnsi="Arial" w:cs="Arial"/>
                <w:sz w:val="22"/>
              </w:rPr>
              <w:t>port</w:t>
            </w:r>
            <w:r>
              <w:rPr>
                <w:rFonts w:ascii="Arial" w:eastAsia="等线" w:hAnsi="Arial" w:cs="Arial"/>
                <w:sz w:val="22"/>
              </w:rPr>
              <w:t>参数上查看</w:t>
            </w:r>
          </w:p>
          <w:p w14:paraId="6E6C5475" w14:textId="77777777" w:rsidR="008C1291" w:rsidRDefault="00E35DD6">
            <w:pPr>
              <w:numPr>
                <w:ilvl w:val="0"/>
                <w:numId w:val="13"/>
              </w:numPr>
              <w:spacing w:before="120" w:after="120" w:line="288" w:lineRule="auto"/>
              <w:jc w:val="left"/>
            </w:pPr>
            <w:r>
              <w:rPr>
                <w:rFonts w:ascii="Arial" w:eastAsia="等线" w:hAnsi="Arial" w:cs="Arial"/>
                <w:sz w:val="22"/>
              </w:rPr>
              <w:t>database</w:t>
            </w:r>
            <w:r>
              <w:rPr>
                <w:rFonts w:ascii="Arial" w:eastAsia="等线" w:hAnsi="Arial" w:cs="Arial"/>
                <w:sz w:val="22"/>
              </w:rPr>
              <w:t>为要连接的数据库名称</w:t>
            </w:r>
            <w:r>
              <w:rPr>
                <w:rFonts w:ascii="Arial" w:eastAsia="等线" w:hAnsi="Arial" w:cs="Arial"/>
                <w:sz w:val="22"/>
              </w:rPr>
              <w:t xml:space="preserve"> </w:t>
            </w:r>
          </w:p>
        </w:tc>
      </w:tr>
      <w:tr w:rsidR="008C1291" w14:paraId="5E488D92" w14:textId="77777777">
        <w:tc>
          <w:tcPr>
            <w:tcW w:w="2445" w:type="dxa"/>
            <w:tcMar>
              <w:top w:w="60" w:type="dxa"/>
              <w:left w:w="120" w:type="dxa"/>
              <w:bottom w:w="30" w:type="dxa"/>
              <w:right w:w="120" w:type="dxa"/>
            </w:tcMar>
          </w:tcPr>
          <w:p w14:paraId="5519FDBE" w14:textId="77777777" w:rsidR="008C1291" w:rsidRDefault="00E35DD6">
            <w:pPr>
              <w:spacing w:before="120" w:after="120" w:line="288" w:lineRule="auto"/>
              <w:jc w:val="left"/>
            </w:pPr>
            <w:r>
              <w:rPr>
                <w:rFonts w:ascii="Arial" w:eastAsia="等线" w:hAnsi="Arial" w:cs="Arial"/>
                <w:sz w:val="22"/>
              </w:rPr>
              <w:t>user</w:t>
            </w:r>
          </w:p>
        </w:tc>
        <w:tc>
          <w:tcPr>
            <w:tcW w:w="5400" w:type="dxa"/>
            <w:tcMar>
              <w:top w:w="60" w:type="dxa"/>
              <w:left w:w="120" w:type="dxa"/>
              <w:bottom w:w="30" w:type="dxa"/>
              <w:right w:w="120" w:type="dxa"/>
            </w:tcMar>
          </w:tcPr>
          <w:p w14:paraId="61283365" w14:textId="77777777" w:rsidR="008C1291" w:rsidRDefault="00E35DD6">
            <w:pPr>
              <w:spacing w:before="120" w:after="120" w:line="288" w:lineRule="auto"/>
              <w:jc w:val="left"/>
            </w:pPr>
            <w:r>
              <w:rPr>
                <w:rFonts w:ascii="Arial" w:eastAsia="等线" w:hAnsi="Arial" w:cs="Arial"/>
                <w:sz w:val="22"/>
              </w:rPr>
              <w:t>数据库用户</w:t>
            </w:r>
          </w:p>
        </w:tc>
      </w:tr>
      <w:tr w:rsidR="008C1291" w14:paraId="5764086D" w14:textId="77777777">
        <w:tc>
          <w:tcPr>
            <w:tcW w:w="2445" w:type="dxa"/>
            <w:tcMar>
              <w:top w:w="60" w:type="dxa"/>
              <w:left w:w="120" w:type="dxa"/>
              <w:bottom w:w="30" w:type="dxa"/>
              <w:right w:w="120" w:type="dxa"/>
            </w:tcMar>
          </w:tcPr>
          <w:p w14:paraId="206BF8C0" w14:textId="77777777" w:rsidR="008C1291" w:rsidRDefault="00E35DD6">
            <w:pPr>
              <w:spacing w:before="120" w:after="120" w:line="288" w:lineRule="auto"/>
              <w:jc w:val="left"/>
            </w:pPr>
            <w:r>
              <w:rPr>
                <w:rFonts w:ascii="Arial" w:eastAsia="等线" w:hAnsi="Arial" w:cs="Arial"/>
                <w:sz w:val="22"/>
              </w:rPr>
              <w:t>password</w:t>
            </w:r>
          </w:p>
        </w:tc>
        <w:tc>
          <w:tcPr>
            <w:tcW w:w="5400" w:type="dxa"/>
            <w:tcMar>
              <w:top w:w="60" w:type="dxa"/>
              <w:left w:w="120" w:type="dxa"/>
              <w:bottom w:w="30" w:type="dxa"/>
              <w:right w:w="120" w:type="dxa"/>
            </w:tcMar>
          </w:tcPr>
          <w:p w14:paraId="6932A800" w14:textId="77777777" w:rsidR="008C1291" w:rsidRDefault="00E35DD6">
            <w:pPr>
              <w:spacing w:before="120" w:after="120" w:line="288" w:lineRule="auto"/>
              <w:jc w:val="left"/>
            </w:pPr>
            <w:r>
              <w:rPr>
                <w:rFonts w:ascii="Arial" w:eastAsia="等线" w:hAnsi="Arial" w:cs="Arial"/>
                <w:sz w:val="22"/>
              </w:rPr>
              <w:t>数据库用户的密码</w:t>
            </w:r>
          </w:p>
        </w:tc>
      </w:tr>
    </w:tbl>
    <w:p w14:paraId="33A4242D" w14:textId="77777777" w:rsidR="008C1291" w:rsidRDefault="00E35DD6">
      <w:pPr>
        <w:numPr>
          <w:ilvl w:val="0"/>
          <w:numId w:val="14"/>
        </w:numPr>
        <w:spacing w:before="120" w:after="120" w:line="288" w:lineRule="auto"/>
        <w:jc w:val="left"/>
      </w:pPr>
      <w:r>
        <w:rPr>
          <w:rFonts w:ascii="Arial" w:eastAsia="等线" w:hAnsi="Arial" w:cs="Arial"/>
          <w:sz w:val="22"/>
        </w:rPr>
        <w:t>执行</w:t>
      </w:r>
      <w:r>
        <w:rPr>
          <w:rFonts w:ascii="Arial" w:eastAsia="等线" w:hAnsi="Arial" w:cs="Arial"/>
          <w:sz w:val="22"/>
        </w:rPr>
        <w:t>SQL</w:t>
      </w:r>
      <w:r>
        <w:rPr>
          <w:rFonts w:ascii="Arial" w:eastAsia="等线" w:hAnsi="Arial" w:cs="Arial"/>
          <w:sz w:val="22"/>
        </w:rPr>
        <w:t>语句</w:t>
      </w:r>
    </w:p>
    <w:p w14:paraId="3B0C9F60" w14:textId="77777777" w:rsidR="008C1291" w:rsidRDefault="00E35DD6">
      <w:pPr>
        <w:spacing w:before="120" w:after="120" w:line="288" w:lineRule="auto"/>
        <w:jc w:val="left"/>
      </w:pPr>
      <w:r>
        <w:rPr>
          <w:rFonts w:ascii="Arial" w:eastAsia="等线" w:hAnsi="Arial" w:cs="Arial"/>
          <w:sz w:val="22"/>
        </w:rPr>
        <w:t>示例：</w:t>
      </w:r>
    </w:p>
    <w:p w14:paraId="6E4AF539" w14:textId="77777777" w:rsidR="008C1291" w:rsidRDefault="00E35DD6">
      <w:pPr>
        <w:spacing w:before="120" w:after="120" w:line="288" w:lineRule="auto"/>
        <w:jc w:val="left"/>
      </w:pPr>
      <w:r>
        <w:rPr>
          <w:rFonts w:ascii="Arial" w:eastAsia="等线" w:hAnsi="Arial" w:cs="Arial"/>
          <w:sz w:val="22"/>
        </w:rPr>
        <w:t>①</w:t>
      </w:r>
      <w:r>
        <w:rPr>
          <w:rFonts w:ascii="Arial" w:eastAsia="等线" w:hAnsi="Arial" w:cs="Arial"/>
          <w:sz w:val="22"/>
        </w:rPr>
        <w:t>执行</w:t>
      </w:r>
      <w:r>
        <w:rPr>
          <w:rFonts w:ascii="Arial" w:eastAsia="等线" w:hAnsi="Arial" w:cs="Arial"/>
          <w:sz w:val="22"/>
        </w:rPr>
        <w:t>create</w:t>
      </w:r>
      <w:r>
        <w:rPr>
          <w:rFonts w:ascii="Arial" w:eastAsia="等线" w:hAnsi="Arial" w:cs="Arial"/>
          <w:sz w:val="22"/>
        </w:rPr>
        <w:t>语句</w:t>
      </w:r>
      <w:r>
        <w:rPr>
          <w:rFonts w:ascii="Arial" w:eastAsia="等线" w:hAnsi="Arial" w:cs="Arial"/>
          <w:sz w:val="22"/>
        </w:rPr>
        <w:t>——</w:t>
      </w:r>
      <w:proofErr w:type="spellStart"/>
      <w:r>
        <w:rPr>
          <w:rFonts w:ascii="Arial" w:eastAsia="等线" w:hAnsi="Arial" w:cs="Arial"/>
          <w:sz w:val="22"/>
        </w:rPr>
        <w:t>executeUpdate</w:t>
      </w:r>
      <w:proofErr w:type="spellEnd"/>
      <w:r>
        <w:rPr>
          <w:rFonts w:ascii="Arial" w:eastAsia="等线" w:hAnsi="Arial" w:cs="Arial"/>
          <w:sz w:val="22"/>
        </w:rPr>
        <w:t>方法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5B888603" w14:textId="77777777">
        <w:tc>
          <w:tcPr>
            <w:tcW w:w="8280" w:type="dxa"/>
            <w:shd w:val="clear" w:color="auto" w:fill="F5F6F7"/>
            <w:tcMar>
              <w:top w:w="60" w:type="dxa"/>
              <w:left w:w="120" w:type="dxa"/>
              <w:bottom w:w="30" w:type="dxa"/>
              <w:right w:w="120" w:type="dxa"/>
            </w:tcMar>
          </w:tcPr>
          <w:p w14:paraId="4CAE7342" w14:textId="77777777" w:rsidR="008C1291" w:rsidRDefault="00E35DD6">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stmt</w:t>
            </w:r>
            <w:proofErr w:type="spellEnd"/>
            <w:r>
              <w:rPr>
                <w:rFonts w:ascii="Consolas" w:eastAsia="Consolas" w:hAnsi="Consolas" w:cs="Consolas"/>
                <w:sz w:val="22"/>
              </w:rPr>
              <w:t xml:space="preserve"> = </w:t>
            </w:r>
            <w:proofErr w:type="spellStart"/>
            <w:r>
              <w:rPr>
                <w:rFonts w:ascii="Consolas" w:eastAsia="Consolas" w:hAnsi="Consolas" w:cs="Consolas"/>
                <w:sz w:val="22"/>
              </w:rPr>
              <w:t>conn.createStatement</w:t>
            </w:r>
            <w:proofErr w:type="spellEnd"/>
            <w:r>
              <w:rPr>
                <w:rFonts w:ascii="Consolas" w:eastAsia="Consolas" w:hAnsi="Consolas" w:cs="Consolas"/>
                <w:sz w:val="22"/>
              </w:rPr>
              <w:t>();</w:t>
            </w:r>
            <w:r>
              <w:rPr>
                <w:rFonts w:ascii="Consolas" w:eastAsia="Consolas" w:hAnsi="Consolas" w:cs="Consolas"/>
                <w:sz w:val="22"/>
              </w:rPr>
              <w:br/>
              <w:t xml:space="preserve">int </w:t>
            </w:r>
            <w:proofErr w:type="spellStart"/>
            <w:r>
              <w:rPr>
                <w:rFonts w:ascii="Consolas" w:eastAsia="Consolas" w:hAnsi="Consolas" w:cs="Consolas"/>
                <w:sz w:val="22"/>
              </w:rPr>
              <w:t>rc</w:t>
            </w:r>
            <w:proofErr w:type="spellEnd"/>
            <w:r>
              <w:rPr>
                <w:rFonts w:ascii="Consolas" w:eastAsia="Consolas" w:hAnsi="Consolas" w:cs="Consolas"/>
                <w:sz w:val="22"/>
              </w:rPr>
              <w:t xml:space="preserve"> = </w:t>
            </w:r>
            <w:proofErr w:type="spellStart"/>
            <w:r>
              <w:rPr>
                <w:rFonts w:ascii="Consolas" w:eastAsia="Consolas" w:hAnsi="Consolas" w:cs="Consolas"/>
                <w:sz w:val="22"/>
              </w:rPr>
              <w:t>stmt.executeUpdate</w:t>
            </w:r>
            <w:proofErr w:type="spellEnd"/>
            <w:r>
              <w:rPr>
                <w:rFonts w:ascii="Consolas" w:eastAsia="Consolas" w:hAnsi="Consolas" w:cs="Consolas"/>
                <w:sz w:val="22"/>
              </w:rPr>
              <w:t>("DROP TABLE customer_t1; CREATE TABLE customer_t1(</w:t>
            </w:r>
            <w:proofErr w:type="spellStart"/>
            <w:r>
              <w:rPr>
                <w:rFonts w:ascii="Consolas" w:eastAsia="Consolas" w:hAnsi="Consolas" w:cs="Consolas"/>
                <w:sz w:val="22"/>
              </w:rPr>
              <w:t>c_customer_sk</w:t>
            </w:r>
            <w:proofErr w:type="spellEnd"/>
            <w:r>
              <w:rPr>
                <w:rFonts w:ascii="Consolas" w:eastAsia="Consolas" w:hAnsi="Consolas" w:cs="Consolas"/>
                <w:sz w:val="22"/>
              </w:rPr>
              <w:t xml:space="preserve"> INTEGER, </w:t>
            </w:r>
            <w:proofErr w:type="spellStart"/>
            <w:r>
              <w:rPr>
                <w:rFonts w:ascii="Consolas" w:eastAsia="Consolas" w:hAnsi="Consolas" w:cs="Consolas"/>
                <w:sz w:val="22"/>
              </w:rPr>
              <w:t>c_customer_name</w:t>
            </w:r>
            <w:proofErr w:type="spellEnd"/>
            <w:r>
              <w:rPr>
                <w:rFonts w:ascii="Consolas" w:eastAsia="Consolas" w:hAnsi="Consolas" w:cs="Consolas"/>
                <w:sz w:val="22"/>
              </w:rPr>
              <w:t xml:space="preserve"> VARCHAR(32));");</w:t>
            </w:r>
            <w:r>
              <w:rPr>
                <w:rFonts w:ascii="Consolas" w:eastAsia="Consolas" w:hAnsi="Consolas" w:cs="Consolas"/>
                <w:sz w:val="22"/>
              </w:rPr>
              <w:br/>
            </w:r>
            <w:proofErr w:type="spellStart"/>
            <w:r>
              <w:rPr>
                <w:rFonts w:ascii="Consolas" w:eastAsia="Consolas" w:hAnsi="Consolas" w:cs="Consolas"/>
                <w:sz w:val="22"/>
              </w:rPr>
              <w:t>stmt.close</w:t>
            </w:r>
            <w:proofErr w:type="spellEnd"/>
            <w:r>
              <w:rPr>
                <w:rFonts w:ascii="Consolas" w:eastAsia="Consolas" w:hAnsi="Consolas" w:cs="Consolas"/>
                <w:sz w:val="22"/>
              </w:rPr>
              <w:t>();</w:t>
            </w:r>
          </w:p>
        </w:tc>
      </w:tr>
    </w:tbl>
    <w:p w14:paraId="1F8A1588" w14:textId="77777777" w:rsidR="008C1291" w:rsidRDefault="00E35DD6">
      <w:pPr>
        <w:spacing w:before="120" w:after="120" w:line="288" w:lineRule="auto"/>
        <w:jc w:val="left"/>
      </w:pPr>
      <w:r>
        <w:rPr>
          <w:rFonts w:ascii="Arial" w:eastAsia="等线" w:hAnsi="Arial" w:cs="Arial"/>
          <w:sz w:val="22"/>
        </w:rPr>
        <w:t>②</w:t>
      </w:r>
      <w:r>
        <w:rPr>
          <w:rFonts w:ascii="Arial" w:eastAsia="等线" w:hAnsi="Arial" w:cs="Arial"/>
          <w:sz w:val="22"/>
        </w:rPr>
        <w:t>执行</w:t>
      </w:r>
      <w:r>
        <w:rPr>
          <w:rFonts w:ascii="Arial" w:eastAsia="等线" w:hAnsi="Arial" w:cs="Arial"/>
          <w:sz w:val="22"/>
        </w:rPr>
        <w:t>select</w:t>
      </w:r>
      <w:r>
        <w:rPr>
          <w:rFonts w:ascii="Arial" w:eastAsia="等线" w:hAnsi="Arial" w:cs="Arial"/>
          <w:sz w:val="22"/>
        </w:rPr>
        <w:t>语句</w:t>
      </w:r>
      <w:r>
        <w:rPr>
          <w:rFonts w:ascii="Arial" w:eastAsia="等线" w:hAnsi="Arial" w:cs="Arial"/>
          <w:sz w:val="22"/>
        </w:rPr>
        <w:t>——</w:t>
      </w:r>
      <w:proofErr w:type="spellStart"/>
      <w:r>
        <w:rPr>
          <w:rFonts w:ascii="Arial" w:eastAsia="等线" w:hAnsi="Arial" w:cs="Arial"/>
          <w:sz w:val="22"/>
        </w:rPr>
        <w:t>executeQuery</w:t>
      </w:r>
      <w:proofErr w:type="spellEnd"/>
      <w:r>
        <w:rPr>
          <w:rFonts w:ascii="Arial" w:eastAsia="等线" w:hAnsi="Arial" w:cs="Arial"/>
          <w:sz w:val="22"/>
        </w:rPr>
        <w:t>方法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40A31EED" w14:textId="77777777">
        <w:tc>
          <w:tcPr>
            <w:tcW w:w="8280" w:type="dxa"/>
            <w:shd w:val="clear" w:color="auto" w:fill="F5F6F7"/>
            <w:tcMar>
              <w:top w:w="60" w:type="dxa"/>
              <w:left w:w="120" w:type="dxa"/>
              <w:bottom w:w="30" w:type="dxa"/>
              <w:right w:w="120" w:type="dxa"/>
            </w:tcMar>
          </w:tcPr>
          <w:p w14:paraId="0F68C03A" w14:textId="77777777" w:rsidR="008C1291" w:rsidRDefault="00E35DD6">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stmt</w:t>
            </w:r>
            <w:proofErr w:type="spellEnd"/>
            <w:r>
              <w:rPr>
                <w:rFonts w:ascii="Consolas" w:eastAsia="Consolas" w:hAnsi="Consolas" w:cs="Consolas"/>
                <w:sz w:val="22"/>
              </w:rPr>
              <w:t xml:space="preserve"> = </w:t>
            </w:r>
            <w:proofErr w:type="spellStart"/>
            <w:r>
              <w:rPr>
                <w:rFonts w:ascii="Consolas" w:eastAsia="Consolas" w:hAnsi="Consolas" w:cs="Consolas"/>
                <w:sz w:val="22"/>
              </w:rPr>
              <w:t>conn.createStatement</w:t>
            </w:r>
            <w:proofErr w:type="spellEnd"/>
            <w:r>
              <w:rPr>
                <w:rFonts w:ascii="Consolas" w:eastAsia="Consolas" w:hAnsi="Consolas" w:cs="Consolas"/>
                <w:sz w:val="22"/>
              </w:rPr>
              <w:t>();</w:t>
            </w:r>
            <w:r>
              <w:rPr>
                <w:rFonts w:ascii="Consolas" w:eastAsia="Consolas" w:hAnsi="Consolas" w:cs="Consolas"/>
                <w:sz w:val="22"/>
              </w:rPr>
              <w:br/>
              <w:t xml:space="preserve">String </w:t>
            </w:r>
            <w:proofErr w:type="spellStart"/>
            <w:r>
              <w:rPr>
                <w:rFonts w:ascii="Consolas" w:eastAsia="Consolas" w:hAnsi="Consolas" w:cs="Consolas"/>
                <w:sz w:val="22"/>
              </w:rPr>
              <w:t>sql</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sql</w:t>
            </w:r>
            <w:proofErr w:type="spellEnd"/>
            <w:r>
              <w:rPr>
                <w:rFonts w:ascii="Consolas" w:eastAsia="Consolas" w:hAnsi="Consolas" w:cs="Consolas"/>
                <w:sz w:val="22"/>
              </w:rPr>
              <w:t xml:space="preserve"> = "SELECT * FROM test";</w:t>
            </w:r>
            <w:r>
              <w:rPr>
                <w:rFonts w:ascii="Consolas" w:eastAsia="Consolas" w:hAnsi="Consolas" w:cs="Consolas"/>
                <w:sz w:val="22"/>
              </w:rPr>
              <w:br/>
            </w:r>
            <w:proofErr w:type="spellStart"/>
            <w:r>
              <w:rPr>
                <w:rFonts w:ascii="Consolas" w:eastAsia="Consolas" w:hAnsi="Consolas" w:cs="Consolas"/>
                <w:sz w:val="22"/>
              </w:rPr>
              <w:t>ResultSet</w:t>
            </w:r>
            <w:proofErr w:type="spellEnd"/>
            <w:r>
              <w:rPr>
                <w:rFonts w:ascii="Consolas" w:eastAsia="Consolas" w:hAnsi="Consolas" w:cs="Consolas"/>
                <w:sz w:val="22"/>
              </w:rPr>
              <w:t xml:space="preserve"> </w:t>
            </w:r>
            <w:proofErr w:type="spellStart"/>
            <w:r>
              <w:rPr>
                <w:rFonts w:ascii="Consolas" w:eastAsia="Consolas" w:hAnsi="Consolas" w:cs="Consolas"/>
                <w:sz w:val="22"/>
              </w:rPr>
              <w:t>rs</w:t>
            </w:r>
            <w:proofErr w:type="spellEnd"/>
            <w:r>
              <w:rPr>
                <w:rFonts w:ascii="Consolas" w:eastAsia="Consolas" w:hAnsi="Consolas" w:cs="Consolas"/>
                <w:sz w:val="22"/>
              </w:rPr>
              <w:t xml:space="preserve"> = </w:t>
            </w:r>
            <w:proofErr w:type="spellStart"/>
            <w:r>
              <w:rPr>
                <w:rFonts w:ascii="Consolas" w:eastAsia="Consolas" w:hAnsi="Consolas" w:cs="Consolas"/>
                <w:sz w:val="22"/>
              </w:rPr>
              <w:t>stmt.executeQuery</w:t>
            </w:r>
            <w:proofErr w:type="spellEnd"/>
            <w:r>
              <w:rPr>
                <w:rFonts w:ascii="Consolas" w:eastAsia="Consolas" w:hAnsi="Consolas" w:cs="Consolas"/>
                <w:sz w:val="22"/>
              </w:rPr>
              <w:t>(</w:t>
            </w:r>
            <w:proofErr w:type="spellStart"/>
            <w:r>
              <w:rPr>
                <w:rFonts w:ascii="Consolas" w:eastAsia="Consolas" w:hAnsi="Consolas" w:cs="Consolas"/>
                <w:sz w:val="22"/>
              </w:rPr>
              <w:t>sql</w:t>
            </w:r>
            <w:proofErr w:type="spellEnd"/>
            <w:r>
              <w:rPr>
                <w:rFonts w:ascii="Consolas" w:eastAsia="Consolas" w:hAnsi="Consolas" w:cs="Consolas"/>
                <w:sz w:val="22"/>
              </w:rPr>
              <w:t>);</w:t>
            </w:r>
            <w:r>
              <w:rPr>
                <w:rFonts w:ascii="Consolas" w:eastAsia="Consolas" w:hAnsi="Consolas" w:cs="Consolas"/>
                <w:sz w:val="22"/>
              </w:rPr>
              <w:br/>
              <w:t>// 展开结果集数据库</w:t>
            </w:r>
            <w:r>
              <w:rPr>
                <w:rFonts w:ascii="Consolas" w:eastAsia="Consolas" w:hAnsi="Consolas" w:cs="Consolas"/>
                <w:sz w:val="22"/>
              </w:rPr>
              <w:br/>
              <w:t>while(</w:t>
            </w:r>
            <w:proofErr w:type="spellStart"/>
            <w:r>
              <w:rPr>
                <w:rFonts w:ascii="Consolas" w:eastAsia="Consolas" w:hAnsi="Consolas" w:cs="Consolas"/>
                <w:sz w:val="22"/>
              </w:rPr>
              <w:t>rs.next</w:t>
            </w:r>
            <w:proofErr w:type="spellEnd"/>
            <w:r>
              <w:rPr>
                <w:rFonts w:ascii="Consolas" w:eastAsia="Consolas" w:hAnsi="Consolas" w:cs="Consolas"/>
                <w:sz w:val="22"/>
              </w:rPr>
              <w:t>()){</w:t>
            </w:r>
            <w:r>
              <w:rPr>
                <w:rFonts w:ascii="Consolas" w:eastAsia="Consolas" w:hAnsi="Consolas" w:cs="Consolas"/>
                <w:sz w:val="22"/>
              </w:rPr>
              <w:br/>
              <w:t xml:space="preserve">    // 通过字段检索</w:t>
            </w:r>
            <w:r>
              <w:rPr>
                <w:rFonts w:ascii="Consolas" w:eastAsia="Consolas" w:hAnsi="Consolas" w:cs="Consolas"/>
                <w:sz w:val="22"/>
              </w:rPr>
              <w:br/>
              <w:t xml:space="preserve">    int id  = </w:t>
            </w:r>
            <w:proofErr w:type="spellStart"/>
            <w:r>
              <w:rPr>
                <w:rFonts w:ascii="Consolas" w:eastAsia="Consolas" w:hAnsi="Consolas" w:cs="Consolas"/>
                <w:sz w:val="22"/>
              </w:rPr>
              <w:t>rs.getInt</w:t>
            </w:r>
            <w:proofErr w:type="spellEnd"/>
            <w:r>
              <w:rPr>
                <w:rFonts w:ascii="Consolas" w:eastAsia="Consolas" w:hAnsi="Consolas" w:cs="Consolas"/>
                <w:sz w:val="22"/>
              </w:rPr>
              <w:t>("id");</w:t>
            </w:r>
            <w:r>
              <w:rPr>
                <w:rFonts w:ascii="Consolas" w:eastAsia="Consolas" w:hAnsi="Consolas" w:cs="Consolas"/>
                <w:sz w:val="22"/>
              </w:rPr>
              <w:br/>
              <w:t xml:space="preserve">    String name = </w:t>
            </w:r>
            <w:proofErr w:type="spellStart"/>
            <w:r>
              <w:rPr>
                <w:rFonts w:ascii="Consolas" w:eastAsia="Consolas" w:hAnsi="Consolas" w:cs="Consolas"/>
                <w:sz w:val="22"/>
              </w:rPr>
              <w:t>rs.getString</w:t>
            </w:r>
            <w:proofErr w:type="spellEnd"/>
            <w:r>
              <w:rPr>
                <w:rFonts w:ascii="Consolas" w:eastAsia="Consolas" w:hAnsi="Consolas" w:cs="Consolas"/>
                <w:sz w:val="22"/>
              </w:rPr>
              <w:t>("name");</w:t>
            </w:r>
            <w:r>
              <w:rPr>
                <w:rFonts w:ascii="Consolas" w:eastAsia="Consolas" w:hAnsi="Consolas" w:cs="Consolas"/>
                <w:sz w:val="22"/>
              </w:rPr>
              <w:br/>
              <w:t xml:space="preserve">    // 输出数据</w:t>
            </w:r>
            <w:r>
              <w:rPr>
                <w:rFonts w:ascii="Consolas" w:eastAsia="Consolas" w:hAnsi="Consolas" w:cs="Consolas"/>
                <w:sz w:val="22"/>
              </w:rPr>
              <w:br/>
              <w:t xml:space="preserve">    </w:t>
            </w:r>
            <w:proofErr w:type="spellStart"/>
            <w:r>
              <w:rPr>
                <w:rFonts w:ascii="Consolas" w:eastAsia="Consolas" w:hAnsi="Consolas" w:cs="Consolas"/>
                <w:sz w:val="22"/>
              </w:rPr>
              <w:t>System.out.print</w:t>
            </w:r>
            <w:proofErr w:type="spellEnd"/>
            <w:r>
              <w:rPr>
                <w:rFonts w:ascii="Consolas" w:eastAsia="Consolas" w:hAnsi="Consolas" w:cs="Consolas"/>
                <w:sz w:val="22"/>
              </w:rPr>
              <w:t>("ID: " + id);</w:t>
            </w:r>
            <w:r>
              <w:rPr>
                <w:rFonts w:ascii="Consolas" w:eastAsia="Consolas" w:hAnsi="Consolas" w:cs="Consolas"/>
                <w:sz w:val="22"/>
              </w:rPr>
              <w:br/>
            </w:r>
            <w:r>
              <w:rPr>
                <w:rFonts w:ascii="Consolas" w:eastAsia="Consolas" w:hAnsi="Consolas" w:cs="Consolas"/>
                <w:sz w:val="22"/>
              </w:rPr>
              <w:lastRenderedPageBreak/>
              <w:t xml:space="preserve">    </w:t>
            </w:r>
            <w:proofErr w:type="spellStart"/>
            <w:r>
              <w:rPr>
                <w:rFonts w:ascii="Consolas" w:eastAsia="Consolas" w:hAnsi="Consolas" w:cs="Consolas"/>
                <w:sz w:val="22"/>
              </w:rPr>
              <w:t>System.out.print</w:t>
            </w:r>
            <w:proofErr w:type="spellEnd"/>
            <w:r>
              <w:rPr>
                <w:rFonts w:ascii="Consolas" w:eastAsia="Consolas" w:hAnsi="Consolas" w:cs="Consolas"/>
                <w:sz w:val="22"/>
              </w:rPr>
              <w:t>(",姓名: " + name);</w:t>
            </w:r>
            <w:r>
              <w:rPr>
                <w:rFonts w:ascii="Consolas" w:eastAsia="Consolas" w:hAnsi="Consolas" w:cs="Consolas"/>
                <w:sz w:val="22"/>
              </w:rPr>
              <w:br/>
              <w:t xml:space="preserve">    </w:t>
            </w:r>
            <w:proofErr w:type="spellStart"/>
            <w:r>
              <w:rPr>
                <w:rFonts w:ascii="Consolas" w:eastAsia="Consolas" w:hAnsi="Consolas" w:cs="Consolas"/>
                <w:sz w:val="22"/>
              </w:rPr>
              <w:t>System.out.print</w:t>
            </w:r>
            <w:proofErr w:type="spellEnd"/>
            <w:r>
              <w:rPr>
                <w:rFonts w:ascii="Consolas" w:eastAsia="Consolas" w:hAnsi="Consolas" w:cs="Consolas"/>
                <w:sz w:val="22"/>
              </w:rPr>
              <w:t>("\n");</w:t>
            </w:r>
            <w:r>
              <w:rPr>
                <w:rFonts w:ascii="Consolas" w:eastAsia="Consolas" w:hAnsi="Consolas" w:cs="Consolas"/>
                <w:sz w:val="22"/>
              </w:rPr>
              <w:br/>
              <w:t>}</w:t>
            </w:r>
            <w:r>
              <w:rPr>
                <w:rFonts w:ascii="Consolas" w:eastAsia="Consolas" w:hAnsi="Consolas" w:cs="Consolas"/>
                <w:sz w:val="22"/>
              </w:rPr>
              <w:br/>
              <w:t>// 完成后关闭</w:t>
            </w:r>
            <w:r>
              <w:rPr>
                <w:rFonts w:ascii="Consolas" w:eastAsia="Consolas" w:hAnsi="Consolas" w:cs="Consolas"/>
                <w:sz w:val="22"/>
              </w:rPr>
              <w:br/>
            </w:r>
            <w:proofErr w:type="spellStart"/>
            <w:r>
              <w:rPr>
                <w:rFonts w:ascii="Consolas" w:eastAsia="Consolas" w:hAnsi="Consolas" w:cs="Consolas"/>
                <w:sz w:val="22"/>
              </w:rPr>
              <w:t>rs.close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stmt.close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conn.close</w:t>
            </w:r>
            <w:proofErr w:type="spellEnd"/>
            <w:r>
              <w:rPr>
                <w:rFonts w:ascii="Consolas" w:eastAsia="Consolas" w:hAnsi="Consolas" w:cs="Consolas"/>
                <w:sz w:val="22"/>
              </w:rPr>
              <w:t>();</w:t>
            </w:r>
          </w:p>
        </w:tc>
      </w:tr>
    </w:tbl>
    <w:p w14:paraId="4CE64A3B" w14:textId="77777777" w:rsidR="008C1291" w:rsidRDefault="00E35DD6">
      <w:pPr>
        <w:spacing w:before="120" w:after="120" w:line="288" w:lineRule="auto"/>
        <w:jc w:val="left"/>
      </w:pPr>
      <w:r>
        <w:rPr>
          <w:rFonts w:ascii="Arial" w:eastAsia="等线" w:hAnsi="Arial" w:cs="Arial"/>
          <w:sz w:val="22"/>
        </w:rPr>
        <w:lastRenderedPageBreak/>
        <w:t>③</w:t>
      </w:r>
      <w:r>
        <w:rPr>
          <w:rFonts w:ascii="Arial" w:eastAsia="等线" w:hAnsi="Arial" w:cs="Arial"/>
          <w:sz w:val="22"/>
        </w:rPr>
        <w:t>执行预处理语句，批量插入</w:t>
      </w:r>
      <w:r>
        <w:rPr>
          <w:rFonts w:ascii="Arial" w:eastAsia="等线" w:hAnsi="Arial" w:cs="Arial"/>
          <w:sz w:val="22"/>
        </w:rPr>
        <w:t>insert——</w:t>
      </w:r>
      <w:proofErr w:type="spellStart"/>
      <w:r>
        <w:rPr>
          <w:rFonts w:ascii="Arial" w:eastAsia="等线" w:hAnsi="Arial" w:cs="Arial"/>
          <w:sz w:val="22"/>
        </w:rPr>
        <w:t>executeBatch</w:t>
      </w:r>
      <w:proofErr w:type="spellEnd"/>
      <w:r>
        <w:rPr>
          <w:rFonts w:ascii="Arial" w:eastAsia="等线" w:hAnsi="Arial" w:cs="Arial"/>
          <w:sz w:val="22"/>
        </w:rPr>
        <w:t>方法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45F2D321" w14:textId="77777777">
        <w:tc>
          <w:tcPr>
            <w:tcW w:w="8280" w:type="dxa"/>
            <w:shd w:val="clear" w:color="auto" w:fill="F5F6F7"/>
            <w:tcMar>
              <w:top w:w="60" w:type="dxa"/>
              <w:left w:w="120" w:type="dxa"/>
              <w:bottom w:w="30" w:type="dxa"/>
              <w:right w:w="120" w:type="dxa"/>
            </w:tcMar>
          </w:tcPr>
          <w:p w14:paraId="39BA94FF" w14:textId="77777777" w:rsidR="008C1291" w:rsidRDefault="00E35DD6">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pst</w:t>
            </w:r>
            <w:proofErr w:type="spellEnd"/>
            <w:r>
              <w:rPr>
                <w:rFonts w:ascii="Consolas" w:eastAsia="Consolas" w:hAnsi="Consolas" w:cs="Consolas"/>
                <w:sz w:val="22"/>
              </w:rPr>
              <w:t xml:space="preserve"> = </w:t>
            </w:r>
            <w:proofErr w:type="spellStart"/>
            <w:r>
              <w:rPr>
                <w:rFonts w:ascii="Consolas" w:eastAsia="Consolas" w:hAnsi="Consolas" w:cs="Consolas"/>
                <w:sz w:val="22"/>
              </w:rPr>
              <w:t>conn.prepareStatement</w:t>
            </w:r>
            <w:proofErr w:type="spellEnd"/>
            <w:r>
              <w:rPr>
                <w:rFonts w:ascii="Consolas" w:eastAsia="Consolas" w:hAnsi="Consolas" w:cs="Consolas"/>
                <w:sz w:val="22"/>
              </w:rPr>
              <w:t>("INSERT INTO customer_t1 VALUES (?,?)");</w:t>
            </w:r>
            <w:r>
              <w:rPr>
                <w:rFonts w:ascii="Consolas" w:eastAsia="Consolas" w:hAnsi="Consolas" w:cs="Consolas"/>
                <w:sz w:val="22"/>
              </w:rPr>
              <w:br/>
              <w:t xml:space="preserve">for (int </w:t>
            </w:r>
            <w:proofErr w:type="spellStart"/>
            <w:r>
              <w:rPr>
                <w:rFonts w:ascii="Consolas" w:eastAsia="Consolas" w:hAnsi="Consolas" w:cs="Consolas"/>
                <w:sz w:val="22"/>
              </w:rPr>
              <w:t>i</w:t>
            </w:r>
            <w:proofErr w:type="spellEnd"/>
            <w:r>
              <w:rPr>
                <w:rFonts w:ascii="Consolas" w:eastAsia="Consolas" w:hAnsi="Consolas" w:cs="Consolas"/>
                <w:sz w:val="22"/>
              </w:rPr>
              <w:t xml:space="preserve"> = 0; </w:t>
            </w:r>
            <w:proofErr w:type="spellStart"/>
            <w:r>
              <w:rPr>
                <w:rFonts w:ascii="Consolas" w:eastAsia="Consolas" w:hAnsi="Consolas" w:cs="Consolas"/>
                <w:sz w:val="22"/>
              </w:rPr>
              <w:t>i</w:t>
            </w:r>
            <w:proofErr w:type="spellEnd"/>
            <w:r>
              <w:rPr>
                <w:rFonts w:ascii="Consolas" w:eastAsia="Consolas" w:hAnsi="Consolas" w:cs="Consolas"/>
                <w:sz w:val="22"/>
              </w:rPr>
              <w:t xml:space="preserve"> &lt; 3; </w:t>
            </w:r>
            <w:proofErr w:type="spellStart"/>
            <w:r>
              <w:rPr>
                <w:rFonts w:ascii="Consolas" w:eastAsia="Consolas" w:hAnsi="Consolas" w:cs="Consolas"/>
                <w:sz w:val="22"/>
              </w:rPr>
              <w:t>i</w:t>
            </w:r>
            <w:proofErr w:type="spellEnd"/>
            <w:r>
              <w:rPr>
                <w:rFonts w:ascii="Consolas" w:eastAsia="Consolas" w:hAnsi="Consolas" w:cs="Consolas"/>
                <w:sz w:val="22"/>
              </w:rPr>
              <w:t>++) {</w:t>
            </w:r>
            <w:r>
              <w:rPr>
                <w:rFonts w:ascii="Consolas" w:eastAsia="Consolas" w:hAnsi="Consolas" w:cs="Consolas"/>
                <w:sz w:val="22"/>
              </w:rPr>
              <w:br/>
              <w:t>//添加参数。</w:t>
            </w:r>
            <w:r>
              <w:rPr>
                <w:rFonts w:ascii="Consolas" w:eastAsia="Consolas" w:hAnsi="Consolas" w:cs="Consolas"/>
                <w:sz w:val="22"/>
              </w:rPr>
              <w:br/>
            </w:r>
            <w:proofErr w:type="spellStart"/>
            <w:r>
              <w:rPr>
                <w:rFonts w:ascii="Consolas" w:eastAsia="Consolas" w:hAnsi="Consolas" w:cs="Consolas"/>
                <w:sz w:val="22"/>
              </w:rPr>
              <w:t>pst.setInt</w:t>
            </w:r>
            <w:proofErr w:type="spellEnd"/>
            <w:r>
              <w:rPr>
                <w:rFonts w:ascii="Consolas" w:eastAsia="Consolas" w:hAnsi="Consolas" w:cs="Consolas"/>
                <w:sz w:val="22"/>
              </w:rPr>
              <w:t xml:space="preserve">(1, </w:t>
            </w:r>
            <w:proofErr w:type="spellStart"/>
            <w:r>
              <w:rPr>
                <w:rFonts w:ascii="Consolas" w:eastAsia="Consolas" w:hAnsi="Consolas" w:cs="Consolas"/>
                <w:sz w:val="22"/>
              </w:rPr>
              <w:t>i</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pst.setString</w:t>
            </w:r>
            <w:proofErr w:type="spellEnd"/>
            <w:r>
              <w:rPr>
                <w:rFonts w:ascii="Consolas" w:eastAsia="Consolas" w:hAnsi="Consolas" w:cs="Consolas"/>
                <w:sz w:val="22"/>
              </w:rPr>
              <w:t xml:space="preserve">(2, "data " + </w:t>
            </w:r>
            <w:proofErr w:type="spellStart"/>
            <w:r>
              <w:rPr>
                <w:rFonts w:ascii="Consolas" w:eastAsia="Consolas" w:hAnsi="Consolas" w:cs="Consolas"/>
                <w:sz w:val="22"/>
              </w:rPr>
              <w:t>i</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pst.addBatch</w:t>
            </w:r>
            <w:proofErr w:type="spellEnd"/>
            <w:r>
              <w:rPr>
                <w:rFonts w:ascii="Consolas" w:eastAsia="Consolas" w:hAnsi="Consolas" w:cs="Consolas"/>
                <w:sz w:val="22"/>
              </w:rPr>
              <w:t>();</w:t>
            </w:r>
            <w:r>
              <w:rPr>
                <w:rFonts w:ascii="Consolas" w:eastAsia="Consolas" w:hAnsi="Consolas" w:cs="Consolas"/>
                <w:sz w:val="22"/>
              </w:rPr>
              <w:br/>
              <w:t>}</w:t>
            </w:r>
            <w:r>
              <w:rPr>
                <w:rFonts w:ascii="Consolas" w:eastAsia="Consolas" w:hAnsi="Consolas" w:cs="Consolas"/>
                <w:sz w:val="22"/>
              </w:rPr>
              <w:br/>
              <w:t>//执行批处理。</w:t>
            </w:r>
            <w:r>
              <w:rPr>
                <w:rFonts w:ascii="Consolas" w:eastAsia="Consolas" w:hAnsi="Consolas" w:cs="Consolas"/>
                <w:sz w:val="22"/>
              </w:rPr>
              <w:br/>
            </w:r>
            <w:proofErr w:type="spellStart"/>
            <w:r>
              <w:rPr>
                <w:rFonts w:ascii="Consolas" w:eastAsia="Consolas" w:hAnsi="Consolas" w:cs="Consolas"/>
                <w:sz w:val="22"/>
              </w:rPr>
              <w:t>pst.executeBatch</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pst.close</w:t>
            </w:r>
            <w:proofErr w:type="spellEnd"/>
            <w:r>
              <w:rPr>
                <w:rFonts w:ascii="Consolas" w:eastAsia="Consolas" w:hAnsi="Consolas" w:cs="Consolas"/>
                <w:sz w:val="22"/>
              </w:rPr>
              <w:t>();</w:t>
            </w:r>
          </w:p>
        </w:tc>
      </w:tr>
    </w:tbl>
    <w:p w14:paraId="0F9A6053" w14:textId="77777777" w:rsidR="008C1291" w:rsidRDefault="00E35DD6">
      <w:pPr>
        <w:spacing w:before="120" w:after="120" w:line="288" w:lineRule="auto"/>
        <w:jc w:val="left"/>
      </w:pPr>
      <w:r>
        <w:rPr>
          <w:rFonts w:ascii="Arial" w:eastAsia="等线" w:hAnsi="Arial" w:cs="Arial"/>
          <w:sz w:val="22"/>
        </w:rPr>
        <w:t>④</w:t>
      </w:r>
      <w:r>
        <w:rPr>
          <w:rFonts w:ascii="Arial" w:eastAsia="等线" w:hAnsi="Arial" w:cs="Arial"/>
          <w:sz w:val="22"/>
        </w:rPr>
        <w:t>执行预编译语句，更新数据</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071B0E56" w14:textId="77777777">
        <w:tc>
          <w:tcPr>
            <w:tcW w:w="8280" w:type="dxa"/>
            <w:shd w:val="clear" w:color="auto" w:fill="F5F6F7"/>
            <w:tcMar>
              <w:top w:w="60" w:type="dxa"/>
              <w:left w:w="120" w:type="dxa"/>
              <w:bottom w:w="30" w:type="dxa"/>
              <w:right w:w="120" w:type="dxa"/>
            </w:tcMar>
          </w:tcPr>
          <w:p w14:paraId="306E00A2" w14:textId="77777777" w:rsidR="008C1291" w:rsidRDefault="00E35DD6">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proofErr w:type="spellStart"/>
            <w:r>
              <w:rPr>
                <w:rFonts w:ascii="Consolas" w:eastAsia="Consolas" w:hAnsi="Consolas" w:cs="Consolas"/>
                <w:sz w:val="22"/>
              </w:rPr>
              <w:t>pstmt</w:t>
            </w:r>
            <w:proofErr w:type="spellEnd"/>
            <w:r>
              <w:rPr>
                <w:rFonts w:ascii="Consolas" w:eastAsia="Consolas" w:hAnsi="Consolas" w:cs="Consolas"/>
                <w:sz w:val="22"/>
              </w:rPr>
              <w:t xml:space="preserve"> = </w:t>
            </w:r>
            <w:proofErr w:type="spellStart"/>
            <w:r>
              <w:rPr>
                <w:rFonts w:ascii="Consolas" w:eastAsia="Consolas" w:hAnsi="Consolas" w:cs="Consolas"/>
                <w:sz w:val="22"/>
              </w:rPr>
              <w:t>conn.prepareStatement</w:t>
            </w:r>
            <w:proofErr w:type="spellEnd"/>
            <w:r>
              <w:rPr>
                <w:rFonts w:ascii="Consolas" w:eastAsia="Consolas" w:hAnsi="Consolas" w:cs="Consolas"/>
                <w:sz w:val="22"/>
              </w:rPr>
              <w:t xml:space="preserve">("UPDATE customer_t1 SET </w:t>
            </w:r>
            <w:proofErr w:type="spellStart"/>
            <w:r>
              <w:rPr>
                <w:rFonts w:ascii="Consolas" w:eastAsia="Consolas" w:hAnsi="Consolas" w:cs="Consolas"/>
                <w:sz w:val="22"/>
              </w:rPr>
              <w:t>c_customer_name</w:t>
            </w:r>
            <w:proofErr w:type="spellEnd"/>
            <w:r>
              <w:rPr>
                <w:rFonts w:ascii="Consolas" w:eastAsia="Consolas" w:hAnsi="Consolas" w:cs="Consolas"/>
                <w:sz w:val="22"/>
              </w:rPr>
              <w:t xml:space="preserve"> = ? WHERE </w:t>
            </w:r>
            <w:proofErr w:type="spellStart"/>
            <w:r>
              <w:rPr>
                <w:rFonts w:ascii="Consolas" w:eastAsia="Consolas" w:hAnsi="Consolas" w:cs="Consolas"/>
                <w:sz w:val="22"/>
              </w:rPr>
              <w:t>c_customer_sk</w:t>
            </w:r>
            <w:proofErr w:type="spellEnd"/>
            <w:r>
              <w:rPr>
                <w:rFonts w:ascii="Consolas" w:eastAsia="Consolas" w:hAnsi="Consolas" w:cs="Consolas"/>
                <w:sz w:val="22"/>
              </w:rPr>
              <w:t xml:space="preserve"> = 1");</w:t>
            </w:r>
            <w:r>
              <w:rPr>
                <w:rFonts w:ascii="Consolas" w:eastAsia="Consolas" w:hAnsi="Consolas" w:cs="Consolas"/>
                <w:sz w:val="22"/>
              </w:rPr>
              <w:br/>
            </w:r>
            <w:proofErr w:type="spellStart"/>
            <w:r>
              <w:rPr>
                <w:rFonts w:ascii="Consolas" w:eastAsia="Consolas" w:hAnsi="Consolas" w:cs="Consolas"/>
                <w:sz w:val="22"/>
              </w:rPr>
              <w:t>pstmt.setString</w:t>
            </w:r>
            <w:proofErr w:type="spellEnd"/>
            <w:r>
              <w:rPr>
                <w:rFonts w:ascii="Consolas" w:eastAsia="Consolas" w:hAnsi="Consolas" w:cs="Consolas"/>
                <w:sz w:val="22"/>
              </w:rPr>
              <w:t>(1, "new Data");</w:t>
            </w:r>
            <w:r>
              <w:rPr>
                <w:rFonts w:ascii="Consolas" w:eastAsia="Consolas" w:hAnsi="Consolas" w:cs="Consolas"/>
                <w:sz w:val="22"/>
              </w:rPr>
              <w:br/>
              <w:t xml:space="preserve">int </w:t>
            </w:r>
            <w:proofErr w:type="spellStart"/>
            <w:r>
              <w:rPr>
                <w:rFonts w:ascii="Consolas" w:eastAsia="Consolas" w:hAnsi="Consolas" w:cs="Consolas"/>
                <w:sz w:val="22"/>
              </w:rPr>
              <w:t>rowcount</w:t>
            </w:r>
            <w:proofErr w:type="spellEnd"/>
            <w:r>
              <w:rPr>
                <w:rFonts w:ascii="Consolas" w:eastAsia="Consolas" w:hAnsi="Consolas" w:cs="Consolas"/>
                <w:sz w:val="22"/>
              </w:rPr>
              <w:t xml:space="preserve"> = </w:t>
            </w:r>
            <w:proofErr w:type="spellStart"/>
            <w:r>
              <w:rPr>
                <w:rFonts w:ascii="Consolas" w:eastAsia="Consolas" w:hAnsi="Consolas" w:cs="Consolas"/>
                <w:sz w:val="22"/>
              </w:rPr>
              <w:t>pstmt.executeUpdate</w:t>
            </w:r>
            <w:proofErr w:type="spellEnd"/>
            <w:r>
              <w:rPr>
                <w:rFonts w:ascii="Consolas" w:eastAsia="Consolas" w:hAnsi="Consolas" w:cs="Consolas"/>
                <w:sz w:val="22"/>
              </w:rPr>
              <w:t>();</w:t>
            </w:r>
            <w:r>
              <w:rPr>
                <w:rFonts w:ascii="Consolas" w:eastAsia="Consolas" w:hAnsi="Consolas" w:cs="Consolas"/>
                <w:sz w:val="22"/>
              </w:rPr>
              <w:br/>
            </w:r>
            <w:proofErr w:type="spellStart"/>
            <w:r>
              <w:rPr>
                <w:rFonts w:ascii="Consolas" w:eastAsia="Consolas" w:hAnsi="Consolas" w:cs="Consolas"/>
                <w:sz w:val="22"/>
              </w:rPr>
              <w:t>pstmt.close</w:t>
            </w:r>
            <w:proofErr w:type="spellEnd"/>
            <w:r>
              <w:rPr>
                <w:rFonts w:ascii="Consolas" w:eastAsia="Consolas" w:hAnsi="Consolas" w:cs="Consolas"/>
                <w:sz w:val="22"/>
              </w:rPr>
              <w:t>();</w:t>
            </w:r>
          </w:p>
        </w:tc>
      </w:tr>
    </w:tbl>
    <w:p w14:paraId="3401B7A9" w14:textId="77777777" w:rsidR="008C1291" w:rsidRDefault="00E35DD6">
      <w:pPr>
        <w:spacing w:before="120" w:after="120" w:line="288" w:lineRule="auto"/>
        <w:jc w:val="left"/>
      </w:pPr>
      <w:r>
        <w:rPr>
          <w:rFonts w:ascii="Arial" w:eastAsia="等线" w:hAnsi="Arial" w:cs="Arial"/>
          <w:sz w:val="22"/>
        </w:rPr>
        <w:t>……</w:t>
      </w:r>
    </w:p>
    <w:p w14:paraId="40EF8DA2" w14:textId="77777777" w:rsidR="008C1291" w:rsidRDefault="00E35DD6">
      <w:pPr>
        <w:numPr>
          <w:ilvl w:val="0"/>
          <w:numId w:val="15"/>
        </w:numPr>
        <w:spacing w:before="120" w:after="120" w:line="288" w:lineRule="auto"/>
        <w:jc w:val="left"/>
      </w:pPr>
      <w:r>
        <w:rPr>
          <w:rFonts w:ascii="Arial" w:eastAsia="等线" w:hAnsi="Arial" w:cs="Arial"/>
          <w:sz w:val="22"/>
        </w:rPr>
        <w:t>.</w:t>
      </w:r>
      <w:proofErr w:type="spellStart"/>
      <w:r>
        <w:rPr>
          <w:rFonts w:ascii="Arial" w:eastAsia="等线" w:hAnsi="Arial" w:cs="Arial"/>
          <w:sz w:val="22"/>
        </w:rPr>
        <w:t>getString</w:t>
      </w:r>
      <w:proofErr w:type="spellEnd"/>
      <w:r>
        <w:rPr>
          <w:rFonts w:ascii="Arial" w:eastAsia="等线" w:hAnsi="Arial" w:cs="Arial"/>
          <w:sz w:val="22"/>
        </w:rPr>
        <w:t>("name");</w:t>
      </w:r>
    </w:p>
    <w:p w14:paraId="41196561" w14:textId="77777777" w:rsidR="008C1291" w:rsidRDefault="00E35DD6">
      <w:pPr>
        <w:numPr>
          <w:ilvl w:val="0"/>
          <w:numId w:val="16"/>
        </w:numPr>
        <w:spacing w:before="120" w:after="120" w:line="288" w:lineRule="auto"/>
        <w:jc w:val="left"/>
      </w:pPr>
      <w:r>
        <w:rPr>
          <w:rFonts w:ascii="Arial" w:eastAsia="等线" w:hAnsi="Arial" w:cs="Arial"/>
          <w:sz w:val="22"/>
        </w:rPr>
        <w:t>关闭连接</w:t>
      </w:r>
    </w:p>
    <w:p w14:paraId="065318CD" w14:textId="77777777" w:rsidR="008C1291" w:rsidRDefault="008C1291">
      <w:pPr>
        <w:spacing w:before="120" w:after="120" w:line="288" w:lineRule="auto"/>
        <w:jc w:val="left"/>
      </w:pPr>
    </w:p>
    <w:p w14:paraId="3CEB2CCA" w14:textId="77777777" w:rsidR="008C1291" w:rsidRDefault="00E35DD6">
      <w:pPr>
        <w:spacing w:before="120" w:after="120" w:line="288" w:lineRule="auto"/>
        <w:jc w:val="left"/>
      </w:pPr>
      <w:r>
        <w:rPr>
          <w:rFonts w:ascii="Arial" w:eastAsia="等线" w:hAnsi="Arial" w:cs="Arial"/>
          <w:sz w:val="22"/>
        </w:rPr>
        <w:t>参考链接：</w:t>
      </w:r>
    </w:p>
    <w:p w14:paraId="252223B1" w14:textId="77777777" w:rsidR="008C1291" w:rsidRDefault="00E35DD6">
      <w:pPr>
        <w:spacing w:before="120" w:after="120" w:line="288" w:lineRule="auto"/>
        <w:jc w:val="left"/>
      </w:pPr>
      <w:r>
        <w:rPr>
          <w:rFonts w:ascii="Arial" w:eastAsia="等线" w:hAnsi="Arial" w:cs="Arial"/>
          <w:sz w:val="22"/>
        </w:rPr>
        <w:t>https://zhuanlan.zhihu.com/p/589568097</w:t>
      </w:r>
    </w:p>
    <w:p w14:paraId="29BFFCC4" w14:textId="77777777" w:rsidR="008C1291" w:rsidRDefault="00E35DD6">
      <w:pPr>
        <w:spacing w:before="120" w:after="120" w:line="288" w:lineRule="auto"/>
        <w:jc w:val="left"/>
      </w:pPr>
      <w:r>
        <w:rPr>
          <w:rFonts w:ascii="Arial" w:eastAsia="等线" w:hAnsi="Arial" w:cs="Arial"/>
          <w:sz w:val="22"/>
        </w:rPr>
        <w:t>代码可以参考：</w:t>
      </w:r>
      <w:r>
        <w:rPr>
          <w:rFonts w:ascii="Arial" w:eastAsia="等线" w:hAnsi="Arial" w:cs="Arial"/>
          <w:sz w:val="22"/>
        </w:rPr>
        <w:t>https://docs.opengauss.org/zh/docs/5.0.0/docs/DeveloperGuide/%E7%A4%BA%E4%BE%8B-%E5%B8%B8%E7%94%A8%E6%93%8D%E4%BD%9C_JDBC.html</w:t>
      </w:r>
    </w:p>
    <w:p w14:paraId="4550BF46" w14:textId="77777777" w:rsidR="008C1291" w:rsidRDefault="008C1291">
      <w:pPr>
        <w:spacing w:before="120" w:after="120" w:line="288" w:lineRule="auto"/>
        <w:jc w:val="left"/>
      </w:pPr>
    </w:p>
    <w:p w14:paraId="45C6B2A0" w14:textId="77777777" w:rsidR="008C1291" w:rsidRDefault="00E35DD6">
      <w:pPr>
        <w:spacing w:before="380" w:after="140" w:line="288" w:lineRule="auto"/>
        <w:jc w:val="left"/>
        <w:outlineLvl w:val="0"/>
      </w:pPr>
      <w:bookmarkStart w:id="1" w:name="heading_1"/>
      <w:r>
        <w:rPr>
          <w:rFonts w:ascii="Arial" w:eastAsia="等线" w:hAnsi="Arial" w:cs="Arial"/>
          <w:b/>
          <w:sz w:val="36"/>
        </w:rPr>
        <w:t>问题集合</w:t>
      </w:r>
      <w:bookmarkEnd w:id="1"/>
    </w:p>
    <w:p w14:paraId="72BF87ED" w14:textId="77777777" w:rsidR="008C1291" w:rsidRDefault="00E35DD6">
      <w:pPr>
        <w:spacing w:before="320" w:after="120" w:line="288" w:lineRule="auto"/>
        <w:jc w:val="left"/>
        <w:outlineLvl w:val="1"/>
      </w:pPr>
      <w:bookmarkStart w:id="2" w:name="heading_2"/>
      <w:r>
        <w:rPr>
          <w:rFonts w:ascii="Arial" w:eastAsia="等线" w:hAnsi="Arial" w:cs="Arial"/>
          <w:b/>
          <w:sz w:val="32"/>
        </w:rPr>
        <w:t>一般问题</w:t>
      </w:r>
      <w:bookmarkEnd w:id="2"/>
    </w:p>
    <w:p w14:paraId="38CE8D34" w14:textId="77777777" w:rsidR="008C1291" w:rsidRDefault="00E35DD6">
      <w:pPr>
        <w:spacing w:before="120" w:after="120" w:line="288" w:lineRule="auto"/>
        <w:jc w:val="left"/>
      </w:pPr>
      <w:r>
        <w:rPr>
          <w:rFonts w:ascii="Arial" w:eastAsia="等线" w:hAnsi="Arial" w:cs="Arial"/>
          <w:b/>
          <w:sz w:val="22"/>
        </w:rPr>
        <w:t>1.</w:t>
      </w:r>
      <w:r>
        <w:rPr>
          <w:rFonts w:ascii="Arial" w:eastAsia="等线" w:hAnsi="Arial" w:cs="Arial"/>
          <w:b/>
          <w:sz w:val="22"/>
        </w:rPr>
        <w:t>切换用户</w:t>
      </w:r>
      <w:r>
        <w:rPr>
          <w:rFonts w:ascii="Arial" w:eastAsia="等线" w:hAnsi="Arial" w:cs="Arial"/>
          <w:b/>
          <w:sz w:val="22"/>
        </w:rPr>
        <w:t xml:space="preserve"> ——</w:t>
      </w:r>
      <w:proofErr w:type="spellStart"/>
      <w:r>
        <w:rPr>
          <w:rFonts w:ascii="Arial" w:eastAsia="等线" w:hAnsi="Arial" w:cs="Arial"/>
          <w:b/>
          <w:sz w:val="22"/>
        </w:rPr>
        <w:t>su</w:t>
      </w:r>
      <w:proofErr w:type="spellEnd"/>
    </w:p>
    <w:p w14:paraId="670BD257" w14:textId="77777777" w:rsidR="008C1291" w:rsidRDefault="00E35DD6">
      <w:pPr>
        <w:numPr>
          <w:ilvl w:val="0"/>
          <w:numId w:val="17"/>
        </w:numPr>
        <w:spacing w:before="120" w:after="120" w:line="288" w:lineRule="auto"/>
        <w:jc w:val="left"/>
      </w:pPr>
      <w:r>
        <w:rPr>
          <w:rFonts w:ascii="Arial" w:eastAsia="等线" w:hAnsi="Arial" w:cs="Arial"/>
          <w:sz w:val="22"/>
        </w:rPr>
        <w:t>root</w:t>
      </w:r>
      <w:r>
        <w:rPr>
          <w:rFonts w:ascii="Arial" w:eastAsia="等线" w:hAnsi="Arial" w:cs="Arial"/>
          <w:sz w:val="22"/>
        </w:rPr>
        <w:t>切换到普通用户（如</w:t>
      </w:r>
      <w:proofErr w:type="spellStart"/>
      <w:r>
        <w:rPr>
          <w:rFonts w:ascii="Arial" w:eastAsia="等线" w:hAnsi="Arial" w:cs="Arial"/>
          <w:sz w:val="22"/>
        </w:rPr>
        <w:t>omm</w:t>
      </w:r>
      <w:proofErr w:type="spellEnd"/>
      <w:r>
        <w:rPr>
          <w:rFonts w:ascii="Arial" w:eastAsia="等线" w:hAnsi="Arial" w:cs="Arial"/>
          <w:sz w:val="22"/>
        </w:rPr>
        <w:t>）</w:t>
      </w:r>
      <w:r>
        <w:rPr>
          <w:rFonts w:ascii="Arial" w:eastAsia="等线" w:hAnsi="Arial" w:cs="Arial"/>
          <w:sz w:val="22"/>
        </w:rPr>
        <w:t>——</w:t>
      </w:r>
      <w:r>
        <w:rPr>
          <w:rFonts w:ascii="Arial" w:eastAsia="等线" w:hAnsi="Arial" w:cs="Arial"/>
          <w:sz w:val="22"/>
        </w:rPr>
        <w:t>不需要输密码</w:t>
      </w:r>
    </w:p>
    <w:p w14:paraId="4B913443" w14:textId="77777777" w:rsidR="008C1291" w:rsidRDefault="00E35DD6">
      <w:pPr>
        <w:numPr>
          <w:ilvl w:val="0"/>
          <w:numId w:val="18"/>
        </w:numPr>
        <w:spacing w:before="120" w:after="120" w:line="288" w:lineRule="auto"/>
        <w:jc w:val="left"/>
      </w:pPr>
      <w:r>
        <w:rPr>
          <w:rFonts w:ascii="Arial" w:eastAsia="等线" w:hAnsi="Arial" w:cs="Arial"/>
          <w:sz w:val="22"/>
        </w:rPr>
        <w:t>普通用户切换到</w:t>
      </w:r>
      <w:r>
        <w:rPr>
          <w:rFonts w:ascii="Arial" w:eastAsia="等线" w:hAnsi="Arial" w:cs="Arial"/>
          <w:sz w:val="22"/>
        </w:rPr>
        <w:t>root</w:t>
      </w:r>
      <w:r>
        <w:rPr>
          <w:rFonts w:ascii="Arial" w:eastAsia="等线" w:hAnsi="Arial" w:cs="Arial"/>
          <w:sz w:val="22"/>
        </w:rPr>
        <w:t>用户或其他普通用户</w:t>
      </w:r>
      <w:r>
        <w:rPr>
          <w:rFonts w:ascii="Arial" w:eastAsia="等线" w:hAnsi="Arial" w:cs="Arial"/>
          <w:sz w:val="22"/>
        </w:rPr>
        <w:t>——</w:t>
      </w:r>
      <w:r>
        <w:rPr>
          <w:rFonts w:ascii="Arial" w:eastAsia="等线" w:hAnsi="Arial" w:cs="Arial"/>
          <w:sz w:val="22"/>
        </w:rPr>
        <w:t>输目的用户的密码</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2E74096F" w14:textId="77777777">
        <w:tc>
          <w:tcPr>
            <w:tcW w:w="7827" w:type="dxa"/>
            <w:tcBorders>
              <w:top w:val="nil"/>
              <w:left w:val="single" w:sz="18" w:space="0" w:color="BBBFC4"/>
              <w:bottom w:val="nil"/>
              <w:right w:val="nil"/>
            </w:tcBorders>
            <w:tcMar>
              <w:top w:w="60" w:type="dxa"/>
              <w:left w:w="120" w:type="dxa"/>
              <w:bottom w:w="30" w:type="dxa"/>
              <w:right w:w="120" w:type="dxa"/>
            </w:tcMar>
          </w:tcPr>
          <w:p w14:paraId="1C8ED452" w14:textId="77777777" w:rsidR="008C1291" w:rsidRDefault="00E35DD6">
            <w:pPr>
              <w:numPr>
                <w:ilvl w:val="0"/>
                <w:numId w:val="19"/>
              </w:numPr>
              <w:spacing w:before="120" w:after="120" w:line="288" w:lineRule="auto"/>
              <w:jc w:val="left"/>
            </w:pPr>
            <w:r>
              <w:rPr>
                <w:rFonts w:ascii="Arial" w:eastAsia="等线" w:hAnsi="Arial" w:cs="Arial"/>
                <w:color w:val="646A73"/>
                <w:sz w:val="22"/>
              </w:rPr>
              <w:t xml:space="preserve">  </w:t>
            </w:r>
            <w:r>
              <w:rPr>
                <w:rFonts w:ascii="Arial" w:eastAsia="等线" w:hAnsi="Arial" w:cs="Arial"/>
                <w:color w:val="646A73"/>
                <w:sz w:val="22"/>
              </w:rPr>
              <w:t>如果创建普通用户时没有设置密码，那么，该普通用户是没有正确密码的，不能从其他普通用户切换进该用户，需要从</w:t>
            </w:r>
            <w:r>
              <w:rPr>
                <w:rFonts w:ascii="Arial" w:eastAsia="等线" w:hAnsi="Arial" w:cs="Arial"/>
                <w:color w:val="646A73"/>
                <w:sz w:val="22"/>
              </w:rPr>
              <w:t>root</w:t>
            </w:r>
            <w:r>
              <w:rPr>
                <w:rFonts w:ascii="Arial" w:eastAsia="等线" w:hAnsi="Arial" w:cs="Arial"/>
                <w:color w:val="646A73"/>
                <w:sz w:val="22"/>
              </w:rPr>
              <w:t>用户上切换</w:t>
            </w:r>
          </w:p>
        </w:tc>
      </w:tr>
    </w:tbl>
    <w:p w14:paraId="349AB148" w14:textId="77777777" w:rsidR="008C1291" w:rsidRDefault="00E35DD6">
      <w:pPr>
        <w:numPr>
          <w:ilvl w:val="0"/>
          <w:numId w:val="20"/>
        </w:numPr>
        <w:spacing w:before="120" w:after="120" w:line="288" w:lineRule="auto"/>
        <w:jc w:val="left"/>
      </w:pPr>
      <w:r>
        <w:rPr>
          <w:rFonts w:ascii="Arial" w:eastAsia="等线" w:hAnsi="Arial" w:cs="Arial"/>
          <w:sz w:val="22"/>
        </w:rPr>
        <w:t>[</w:t>
      </w:r>
      <w:proofErr w:type="spellStart"/>
      <w:r>
        <w:rPr>
          <w:rFonts w:ascii="Arial" w:eastAsia="等线" w:hAnsi="Arial" w:cs="Arial"/>
          <w:sz w:val="22"/>
        </w:rPr>
        <w:t>root@localhost</w:t>
      </w:r>
      <w:proofErr w:type="spellEnd"/>
      <w:r>
        <w:rPr>
          <w:rFonts w:ascii="Arial" w:eastAsia="等线" w:hAnsi="Arial" w:cs="Arial"/>
          <w:sz w:val="22"/>
        </w:rPr>
        <w:t xml:space="preserve"> ~]</w:t>
      </w:r>
      <w:r>
        <w:rPr>
          <w:rFonts w:ascii="Arial" w:eastAsia="等线" w:hAnsi="Arial" w:cs="Arial"/>
          <w:sz w:val="22"/>
        </w:rPr>
        <w:t>的</w:t>
      </w:r>
      <w:r>
        <w:rPr>
          <w:rFonts w:ascii="Arial" w:eastAsia="等线" w:hAnsi="Arial" w:cs="Arial"/>
          <w:sz w:val="22"/>
        </w:rPr>
        <w:t>root</w:t>
      </w:r>
      <w:r>
        <w:rPr>
          <w:rFonts w:ascii="Arial" w:eastAsia="等线" w:hAnsi="Arial" w:cs="Arial"/>
          <w:sz w:val="22"/>
        </w:rPr>
        <w:t>代表当前登录的用户，</w:t>
      </w:r>
      <w:r>
        <w:rPr>
          <w:rFonts w:ascii="Arial" w:eastAsia="等线" w:hAnsi="Arial" w:cs="Arial"/>
          <w:sz w:val="22"/>
        </w:rPr>
        <w:t>localhost</w:t>
      </w:r>
      <w:r>
        <w:rPr>
          <w:rFonts w:ascii="Arial" w:eastAsia="等线" w:hAnsi="Arial" w:cs="Arial"/>
          <w:sz w:val="22"/>
        </w:rPr>
        <w:t>代表当前计算机主机名</w:t>
      </w:r>
    </w:p>
    <w:p w14:paraId="2D8FD559" w14:textId="77777777" w:rsidR="008C1291" w:rsidRDefault="00E35DD6">
      <w:pPr>
        <w:spacing w:before="120" w:after="120" w:line="288" w:lineRule="auto"/>
        <w:jc w:val="left"/>
      </w:pPr>
      <w:r>
        <w:rPr>
          <w:rFonts w:ascii="Arial" w:eastAsia="等线" w:hAnsi="Arial" w:cs="Arial"/>
          <w:b/>
          <w:sz w:val="22"/>
        </w:rPr>
        <w:t>2.</w:t>
      </w:r>
      <w:r>
        <w:rPr>
          <w:rFonts w:ascii="Arial" w:eastAsia="等线" w:hAnsi="Arial" w:cs="Arial"/>
          <w:b/>
          <w:sz w:val="22"/>
        </w:rPr>
        <w:t>权限不够？</w:t>
      </w:r>
    </w:p>
    <w:p w14:paraId="01F88809" w14:textId="77777777" w:rsidR="008C1291" w:rsidRDefault="00E35DD6">
      <w:pPr>
        <w:spacing w:before="120" w:after="120" w:line="288" w:lineRule="auto"/>
        <w:jc w:val="left"/>
      </w:pPr>
      <w:r>
        <w:rPr>
          <w:rFonts w:ascii="Arial" w:eastAsia="等线" w:hAnsi="Arial" w:cs="Arial"/>
          <w:sz w:val="22"/>
        </w:rPr>
        <w:t>最常见的情况有：</w:t>
      </w:r>
    </w:p>
    <w:p w14:paraId="3687666F" w14:textId="77777777" w:rsidR="008C1291" w:rsidRDefault="00E35DD6">
      <w:pPr>
        <w:numPr>
          <w:ilvl w:val="0"/>
          <w:numId w:val="21"/>
        </w:numPr>
        <w:spacing w:before="120" w:after="120" w:line="288" w:lineRule="auto"/>
        <w:jc w:val="left"/>
      </w:pPr>
      <w:r>
        <w:rPr>
          <w:rFonts w:ascii="Arial" w:eastAsia="等线" w:hAnsi="Arial" w:cs="Arial"/>
          <w:sz w:val="22"/>
        </w:rPr>
        <w:t>当前用户没有拥有你想操作的文件</w:t>
      </w:r>
      <w:r>
        <w:rPr>
          <w:rFonts w:ascii="Arial" w:eastAsia="等线" w:hAnsi="Arial" w:cs="Arial"/>
          <w:sz w:val="22"/>
        </w:rPr>
        <w:t>/</w:t>
      </w:r>
      <w:r>
        <w:rPr>
          <w:rFonts w:ascii="Arial" w:eastAsia="等线" w:hAnsi="Arial" w:cs="Arial"/>
          <w:sz w:val="22"/>
        </w:rPr>
        <w:t>目录的权限</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36584FBA" w14:textId="77777777">
        <w:tc>
          <w:tcPr>
            <w:tcW w:w="7827" w:type="dxa"/>
            <w:tcBorders>
              <w:top w:val="nil"/>
              <w:left w:val="single" w:sz="18" w:space="0" w:color="BBBFC4"/>
              <w:bottom w:val="nil"/>
              <w:right w:val="nil"/>
            </w:tcBorders>
            <w:tcMar>
              <w:top w:w="60" w:type="dxa"/>
              <w:left w:w="120" w:type="dxa"/>
              <w:bottom w:w="30" w:type="dxa"/>
              <w:right w:w="120" w:type="dxa"/>
            </w:tcMar>
          </w:tcPr>
          <w:p w14:paraId="03718DC4" w14:textId="77777777" w:rsidR="008C1291" w:rsidRDefault="00E35DD6">
            <w:pPr>
              <w:spacing w:before="120" w:after="120" w:line="288" w:lineRule="auto"/>
              <w:jc w:val="left"/>
            </w:pPr>
            <w:r>
              <w:rPr>
                <w:rFonts w:ascii="Arial" w:eastAsia="等线" w:hAnsi="Arial" w:cs="Arial"/>
                <w:color w:val="646A73"/>
                <w:sz w:val="22"/>
              </w:rPr>
              <w:t xml:space="preserve">  </w:t>
            </w:r>
            <w:r>
              <w:rPr>
                <w:rFonts w:ascii="Arial" w:eastAsia="等线" w:hAnsi="Arial" w:cs="Arial"/>
                <w:color w:val="646A73"/>
                <w:sz w:val="22"/>
              </w:rPr>
              <w:t>你可以通过</w:t>
            </w:r>
            <w:r>
              <w:rPr>
                <w:rFonts w:ascii="Consolas" w:eastAsia="Consolas" w:hAnsi="Consolas" w:cs="Consolas"/>
                <w:color w:val="646A73"/>
                <w:sz w:val="22"/>
                <w:shd w:val="clear" w:color="auto" w:fill="EFF0F1"/>
              </w:rPr>
              <w:t>ls -l</w:t>
            </w:r>
            <w:r>
              <w:rPr>
                <w:rFonts w:ascii="Arial" w:eastAsia="等线" w:hAnsi="Arial" w:cs="Arial"/>
                <w:color w:val="646A73"/>
                <w:sz w:val="22"/>
              </w:rPr>
              <w:t>来查看当前目录下的文件权限情况</w:t>
            </w:r>
          </w:p>
        </w:tc>
      </w:tr>
    </w:tbl>
    <w:p w14:paraId="74F75CE5" w14:textId="77777777" w:rsidR="008C1291" w:rsidRDefault="00E35DD6">
      <w:pPr>
        <w:spacing w:before="120" w:after="120" w:line="288" w:lineRule="auto"/>
        <w:jc w:val="left"/>
      </w:pPr>
      <w:r>
        <w:rPr>
          <w:rFonts w:ascii="Arial" w:eastAsia="等线" w:hAnsi="Arial" w:cs="Arial"/>
          <w:sz w:val="22"/>
        </w:rPr>
        <w:t>如：</w:t>
      </w:r>
    </w:p>
    <w:p w14:paraId="50B3C496" w14:textId="77777777" w:rsidR="008C1291" w:rsidRDefault="00E35DD6">
      <w:pPr>
        <w:spacing w:before="120" w:after="120" w:line="288" w:lineRule="auto"/>
        <w:jc w:val="center"/>
      </w:pPr>
      <w:r>
        <w:rPr>
          <w:noProof/>
        </w:rPr>
        <w:drawing>
          <wp:inline distT="0" distB="0" distL="0" distR="0" wp14:anchorId="0BEAC72A" wp14:editId="48E75AD1">
            <wp:extent cx="5257800" cy="428625"/>
            <wp:effectExtent l="0" t="0" r="0" b="9525"/>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11"/>
                    <a:stretch>
                      <a:fillRect/>
                    </a:stretch>
                  </pic:blipFill>
                  <pic:spPr>
                    <a:xfrm>
                      <a:off x="0" y="0"/>
                      <a:ext cx="5257800" cy="428625"/>
                    </a:xfrm>
                    <a:prstGeom prst="rect">
                      <a:avLst/>
                    </a:prstGeom>
                  </pic:spPr>
                </pic:pic>
              </a:graphicData>
            </a:graphic>
          </wp:inline>
        </w:drawing>
      </w:r>
    </w:p>
    <w:p w14:paraId="1B899107" w14:textId="77777777" w:rsidR="008C1291" w:rsidRDefault="00E35DD6">
      <w:pPr>
        <w:spacing w:before="120" w:after="120" w:line="288" w:lineRule="auto"/>
        <w:jc w:val="center"/>
      </w:pPr>
      <w:r>
        <w:rPr>
          <w:noProof/>
        </w:rPr>
        <w:drawing>
          <wp:inline distT="0" distB="0" distL="0" distR="0" wp14:anchorId="6E93E57B" wp14:editId="3AD78C8E">
            <wp:extent cx="5257800" cy="942975"/>
            <wp:effectExtent l="0" t="0" r="0" b="9525"/>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2"/>
                    <a:stretch>
                      <a:fillRect/>
                    </a:stretch>
                  </pic:blipFill>
                  <pic:spPr>
                    <a:xfrm>
                      <a:off x="0" y="0"/>
                      <a:ext cx="5257800" cy="942975"/>
                    </a:xfrm>
                    <a:prstGeom prst="rect">
                      <a:avLst/>
                    </a:prstGeom>
                  </pic:spPr>
                </pic:pic>
              </a:graphicData>
            </a:graphic>
          </wp:inline>
        </w:drawing>
      </w:r>
    </w:p>
    <w:p w14:paraId="078D678D" w14:textId="77777777" w:rsidR="008C1291" w:rsidRDefault="00E35DD6">
      <w:pPr>
        <w:spacing w:before="120" w:after="120" w:line="288" w:lineRule="auto"/>
        <w:jc w:val="left"/>
      </w:pPr>
      <w:r>
        <w:rPr>
          <w:rFonts w:ascii="Arial" w:eastAsia="等线" w:hAnsi="Arial" w:cs="Arial"/>
          <w:sz w:val="22"/>
        </w:rPr>
        <w:t>解决方法：</w:t>
      </w:r>
    </w:p>
    <w:p w14:paraId="56CA53EE" w14:textId="77777777" w:rsidR="008C1291" w:rsidRDefault="00E35DD6">
      <w:pPr>
        <w:numPr>
          <w:ilvl w:val="0"/>
          <w:numId w:val="22"/>
        </w:numPr>
        <w:spacing w:before="120" w:after="120" w:line="288" w:lineRule="auto"/>
        <w:jc w:val="left"/>
      </w:pPr>
      <w:r>
        <w:rPr>
          <w:rFonts w:ascii="Arial" w:eastAsia="等线" w:hAnsi="Arial" w:cs="Arial"/>
          <w:sz w:val="22"/>
        </w:rPr>
        <w:t>切换到</w:t>
      </w:r>
      <w:r>
        <w:rPr>
          <w:rFonts w:ascii="Arial" w:eastAsia="等线" w:hAnsi="Arial" w:cs="Arial"/>
          <w:sz w:val="22"/>
        </w:rPr>
        <w:t>root</w:t>
      </w:r>
      <w:r>
        <w:rPr>
          <w:rFonts w:ascii="Arial" w:eastAsia="等线" w:hAnsi="Arial" w:cs="Arial"/>
          <w:sz w:val="22"/>
        </w:rPr>
        <w:t>用户，重新尝试该操作</w:t>
      </w:r>
    </w:p>
    <w:p w14:paraId="2B02A4C8" w14:textId="77777777" w:rsidR="008C1291" w:rsidRDefault="00E35DD6">
      <w:pPr>
        <w:numPr>
          <w:ilvl w:val="0"/>
          <w:numId w:val="23"/>
        </w:numPr>
        <w:spacing w:before="120" w:after="120" w:line="288" w:lineRule="auto"/>
        <w:jc w:val="left"/>
      </w:pPr>
      <w:r>
        <w:rPr>
          <w:rFonts w:ascii="Arial" w:eastAsia="等线" w:hAnsi="Arial" w:cs="Arial"/>
          <w:sz w:val="22"/>
        </w:rPr>
        <w:t>切换到</w:t>
      </w:r>
      <w:r>
        <w:rPr>
          <w:rFonts w:ascii="Arial" w:eastAsia="等线" w:hAnsi="Arial" w:cs="Arial"/>
          <w:sz w:val="22"/>
        </w:rPr>
        <w:t>root</w:t>
      </w:r>
      <w:r>
        <w:rPr>
          <w:rFonts w:ascii="Arial" w:eastAsia="等线" w:hAnsi="Arial" w:cs="Arial"/>
          <w:sz w:val="22"/>
        </w:rPr>
        <w:t>用户，使用</w:t>
      </w:r>
      <w:proofErr w:type="spellStart"/>
      <w:r>
        <w:rPr>
          <w:rFonts w:ascii="Arial" w:eastAsia="等线" w:hAnsi="Arial" w:cs="Arial"/>
          <w:sz w:val="22"/>
        </w:rPr>
        <w:t>chown</w:t>
      </w:r>
      <w:proofErr w:type="spellEnd"/>
      <w:r>
        <w:rPr>
          <w:rFonts w:ascii="Arial" w:eastAsia="等线" w:hAnsi="Arial" w:cs="Arial"/>
          <w:sz w:val="22"/>
        </w:rPr>
        <w:t>命令更换该文件夹的所有者（此时原所有者不可再访问）</w:t>
      </w:r>
      <w:proofErr w:type="spellStart"/>
      <w:r>
        <w:rPr>
          <w:rFonts w:ascii="Consolas" w:eastAsia="Consolas" w:hAnsi="Consolas" w:cs="Consolas"/>
          <w:sz w:val="22"/>
          <w:shd w:val="clear" w:color="auto" w:fill="EFF0F1"/>
        </w:rPr>
        <w:t>chown</w:t>
      </w:r>
      <w:proofErr w:type="spellEnd"/>
      <w:r>
        <w:rPr>
          <w:rFonts w:ascii="Consolas" w:eastAsia="Consolas" w:hAnsi="Consolas" w:cs="Consolas"/>
          <w:sz w:val="22"/>
          <w:shd w:val="clear" w:color="auto" w:fill="EFF0F1"/>
        </w:rPr>
        <w:t xml:space="preserve"> -R username ./test</w:t>
      </w:r>
      <w:r>
        <w:rPr>
          <w:rFonts w:ascii="Arial" w:eastAsia="等线" w:hAnsi="Arial" w:cs="Arial"/>
          <w:sz w:val="22"/>
        </w:rPr>
        <w:t>，此时你可以用刚刚的用户重新执行操作了</w:t>
      </w:r>
    </w:p>
    <w:p w14:paraId="1F7865E6" w14:textId="77777777" w:rsidR="008C1291" w:rsidRDefault="00E35DD6">
      <w:pPr>
        <w:numPr>
          <w:ilvl w:val="0"/>
          <w:numId w:val="24"/>
        </w:numPr>
        <w:spacing w:before="120" w:after="120" w:line="288" w:lineRule="auto"/>
        <w:jc w:val="left"/>
      </w:pPr>
      <w:r>
        <w:rPr>
          <w:rFonts w:ascii="Arial" w:eastAsia="等线" w:hAnsi="Arial" w:cs="Arial"/>
          <w:sz w:val="22"/>
        </w:rPr>
        <w:t>切换到</w:t>
      </w:r>
      <w:r>
        <w:rPr>
          <w:rFonts w:ascii="Arial" w:eastAsia="等线" w:hAnsi="Arial" w:cs="Arial"/>
          <w:sz w:val="22"/>
        </w:rPr>
        <w:t>root</w:t>
      </w:r>
      <w:r>
        <w:rPr>
          <w:rFonts w:ascii="Arial" w:eastAsia="等线" w:hAnsi="Arial" w:cs="Arial"/>
          <w:sz w:val="22"/>
        </w:rPr>
        <w:t>用户，使用</w:t>
      </w:r>
      <w:proofErr w:type="spellStart"/>
      <w:r>
        <w:rPr>
          <w:rFonts w:ascii="Arial" w:eastAsia="等线" w:hAnsi="Arial" w:cs="Arial"/>
          <w:sz w:val="22"/>
        </w:rPr>
        <w:t>chmod</w:t>
      </w:r>
      <w:proofErr w:type="spellEnd"/>
      <w:r>
        <w:rPr>
          <w:rFonts w:ascii="Arial" w:eastAsia="等线" w:hAnsi="Arial" w:cs="Arial"/>
          <w:sz w:val="22"/>
        </w:rPr>
        <w:t>命令修改该文件夹的其他人的访问权限。</w:t>
      </w:r>
      <w:proofErr w:type="spellStart"/>
      <w:r>
        <w:rPr>
          <w:rFonts w:ascii="Consolas" w:eastAsia="Consolas" w:hAnsi="Consolas" w:cs="Consolas"/>
          <w:sz w:val="22"/>
          <w:shd w:val="clear" w:color="auto" w:fill="EFF0F1"/>
        </w:rPr>
        <w:t>chmod</w:t>
      </w:r>
      <w:proofErr w:type="spellEnd"/>
      <w:r>
        <w:rPr>
          <w:rFonts w:ascii="Consolas" w:eastAsia="Consolas" w:hAnsi="Consolas" w:cs="Consolas"/>
          <w:sz w:val="22"/>
          <w:shd w:val="clear" w:color="auto" w:fill="EFF0F1"/>
        </w:rPr>
        <w:t xml:space="preserve"> 777 ./test</w:t>
      </w:r>
      <w:r>
        <w:rPr>
          <w:rFonts w:ascii="Arial" w:eastAsia="等线" w:hAnsi="Arial" w:cs="Arial"/>
          <w:sz w:val="22"/>
        </w:rPr>
        <w:t>，</w:t>
      </w:r>
      <w:r>
        <w:rPr>
          <w:rFonts w:ascii="Arial" w:eastAsia="等线" w:hAnsi="Arial" w:cs="Arial"/>
          <w:sz w:val="22"/>
        </w:rPr>
        <w:t>777</w:t>
      </w:r>
      <w:r>
        <w:rPr>
          <w:rFonts w:ascii="Arial" w:eastAsia="等线" w:hAnsi="Arial" w:cs="Arial"/>
          <w:sz w:val="22"/>
        </w:rPr>
        <w:t>表示可读可写可执行</w:t>
      </w:r>
    </w:p>
    <w:p w14:paraId="68E9E8D7" w14:textId="77777777" w:rsidR="008C1291" w:rsidRDefault="00E35DD6">
      <w:pPr>
        <w:spacing w:before="120" w:after="120" w:line="288" w:lineRule="auto"/>
        <w:jc w:val="left"/>
      </w:pPr>
      <w:r>
        <w:rPr>
          <w:rFonts w:ascii="Arial" w:eastAsia="等线" w:hAnsi="Arial" w:cs="Arial"/>
          <w:b/>
          <w:sz w:val="22"/>
        </w:rPr>
        <w:t>3.gs_initdb</w:t>
      </w:r>
      <w:r>
        <w:rPr>
          <w:rFonts w:ascii="Arial" w:eastAsia="等线" w:hAnsi="Arial" w:cs="Arial"/>
          <w:b/>
          <w:sz w:val="22"/>
        </w:rPr>
        <w:t>命令报错：未找到命令</w:t>
      </w:r>
    </w:p>
    <w:p w14:paraId="70967A76" w14:textId="77777777" w:rsidR="008C1291" w:rsidRDefault="00E35DD6">
      <w:pPr>
        <w:numPr>
          <w:ilvl w:val="0"/>
          <w:numId w:val="25"/>
        </w:numPr>
        <w:spacing w:before="120" w:after="120" w:line="288" w:lineRule="auto"/>
        <w:jc w:val="left"/>
      </w:pPr>
      <w:r>
        <w:rPr>
          <w:rFonts w:ascii="Arial" w:eastAsia="等线" w:hAnsi="Arial" w:cs="Arial"/>
          <w:sz w:val="22"/>
        </w:rPr>
        <w:t>首先检查</w:t>
      </w:r>
      <w:proofErr w:type="spellStart"/>
      <w:r>
        <w:rPr>
          <w:rFonts w:ascii="Arial" w:eastAsia="等线" w:hAnsi="Arial" w:cs="Arial"/>
          <w:sz w:val="22"/>
        </w:rPr>
        <w:t>gs_initdb</w:t>
      </w:r>
      <w:proofErr w:type="spellEnd"/>
      <w:r>
        <w:rPr>
          <w:rFonts w:ascii="Arial" w:eastAsia="等线" w:hAnsi="Arial" w:cs="Arial"/>
          <w:sz w:val="22"/>
        </w:rPr>
        <w:t>是否拼写正确</w:t>
      </w:r>
    </w:p>
    <w:p w14:paraId="57E4F275" w14:textId="77777777" w:rsidR="008C1291" w:rsidRDefault="00E35DD6">
      <w:pPr>
        <w:numPr>
          <w:ilvl w:val="0"/>
          <w:numId w:val="26"/>
        </w:numPr>
        <w:spacing w:before="120" w:after="120" w:line="288" w:lineRule="auto"/>
        <w:jc w:val="left"/>
      </w:pPr>
      <w:r>
        <w:rPr>
          <w:rFonts w:ascii="Arial" w:eastAsia="等线" w:hAnsi="Arial" w:cs="Arial"/>
          <w:sz w:val="22"/>
        </w:rPr>
        <w:lastRenderedPageBreak/>
        <w:t>检查环境变量有没有配置正确</w:t>
      </w:r>
    </w:p>
    <w:p w14:paraId="05365A6F" w14:textId="77777777" w:rsidR="008C1291" w:rsidRDefault="00E35DD6">
      <w:pPr>
        <w:numPr>
          <w:ilvl w:val="0"/>
          <w:numId w:val="27"/>
        </w:numPr>
        <w:spacing w:before="120" w:after="120" w:line="288" w:lineRule="auto"/>
        <w:ind w:left="453"/>
        <w:jc w:val="left"/>
      </w:pPr>
      <w:r>
        <w:rPr>
          <w:rFonts w:ascii="Arial" w:eastAsia="等线" w:hAnsi="Arial" w:cs="Arial"/>
          <w:sz w:val="22"/>
        </w:rPr>
        <w:t>是否是在</w:t>
      </w:r>
      <w:proofErr w:type="spellStart"/>
      <w:r>
        <w:rPr>
          <w:rFonts w:ascii="Arial" w:eastAsia="等线" w:hAnsi="Arial" w:cs="Arial"/>
          <w:sz w:val="22"/>
        </w:rPr>
        <w:t>omm</w:t>
      </w:r>
      <w:proofErr w:type="spellEnd"/>
      <w:r>
        <w:rPr>
          <w:rFonts w:ascii="Arial" w:eastAsia="等线" w:hAnsi="Arial" w:cs="Arial"/>
          <w:sz w:val="22"/>
        </w:rPr>
        <w:t>用户下</w:t>
      </w:r>
      <w:r>
        <w:rPr>
          <w:rFonts w:ascii="Arial" w:eastAsia="等线" w:hAnsi="Arial" w:cs="Arial"/>
          <w:sz w:val="22"/>
        </w:rPr>
        <w:t>vim ~/.</w:t>
      </w:r>
      <w:proofErr w:type="spellStart"/>
      <w:r>
        <w:rPr>
          <w:rFonts w:ascii="Arial" w:eastAsia="等线" w:hAnsi="Arial" w:cs="Arial"/>
          <w:sz w:val="22"/>
        </w:rPr>
        <w:t>bashrc</w:t>
      </w:r>
      <w:proofErr w:type="spellEnd"/>
    </w:p>
    <w:p w14:paraId="11380555" w14:textId="77777777" w:rsidR="008C1291" w:rsidRDefault="00E35DD6">
      <w:pPr>
        <w:numPr>
          <w:ilvl w:val="0"/>
          <w:numId w:val="28"/>
        </w:numPr>
        <w:spacing w:before="120" w:after="120" w:line="288" w:lineRule="auto"/>
        <w:ind w:left="453"/>
        <w:jc w:val="left"/>
      </w:pPr>
      <w:r>
        <w:rPr>
          <w:rFonts w:ascii="Arial" w:eastAsia="等线" w:hAnsi="Arial" w:cs="Arial"/>
          <w:sz w:val="22"/>
        </w:rPr>
        <w:t>是否环境变量的拼写存在错误</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54745F70" w14:textId="77777777">
        <w:tc>
          <w:tcPr>
            <w:tcW w:w="7827" w:type="dxa"/>
            <w:tcBorders>
              <w:top w:val="nil"/>
              <w:left w:val="single" w:sz="18" w:space="0" w:color="BBBFC4"/>
              <w:bottom w:val="nil"/>
              <w:right w:val="nil"/>
            </w:tcBorders>
            <w:tcMar>
              <w:top w:w="60" w:type="dxa"/>
              <w:left w:w="120" w:type="dxa"/>
              <w:bottom w:w="30" w:type="dxa"/>
              <w:right w:w="120" w:type="dxa"/>
            </w:tcMar>
          </w:tcPr>
          <w:p w14:paraId="2D31396A" w14:textId="77777777" w:rsidR="008C1291" w:rsidRDefault="00E35DD6">
            <w:pPr>
              <w:spacing w:before="120" w:after="120" w:line="288" w:lineRule="auto"/>
              <w:jc w:val="left"/>
            </w:pPr>
            <w:r>
              <w:rPr>
                <w:rFonts w:ascii="Arial" w:eastAsia="等线" w:hAnsi="Arial" w:cs="Arial"/>
                <w:color w:val="646A73"/>
                <w:sz w:val="22"/>
              </w:rPr>
              <w:t>可以使用</w:t>
            </w:r>
            <w:r>
              <w:rPr>
                <w:rFonts w:ascii="Consolas" w:eastAsia="Consolas" w:hAnsi="Consolas" w:cs="Consolas"/>
                <w:color w:val="646A73"/>
                <w:sz w:val="22"/>
                <w:shd w:val="clear" w:color="auto" w:fill="EFF0F1"/>
              </w:rPr>
              <w:t xml:space="preserve">which </w:t>
            </w:r>
            <w:proofErr w:type="spellStart"/>
            <w:r>
              <w:rPr>
                <w:rFonts w:ascii="Consolas" w:eastAsia="Consolas" w:hAnsi="Consolas" w:cs="Consolas"/>
                <w:color w:val="646A73"/>
                <w:sz w:val="22"/>
                <w:shd w:val="clear" w:color="auto" w:fill="EFF0F1"/>
              </w:rPr>
              <w:t>gs_initdb</w:t>
            </w:r>
            <w:proofErr w:type="spellEnd"/>
            <w:r>
              <w:rPr>
                <w:rFonts w:ascii="Arial" w:eastAsia="等线" w:hAnsi="Arial" w:cs="Arial"/>
                <w:color w:val="646A73"/>
                <w:sz w:val="22"/>
              </w:rPr>
              <w:t>查看，返回路径应和配置的环境变量一致</w:t>
            </w:r>
          </w:p>
        </w:tc>
      </w:tr>
    </w:tbl>
    <w:p w14:paraId="0F7E33EB" w14:textId="77777777" w:rsidR="008C1291" w:rsidRDefault="00E35DD6">
      <w:pPr>
        <w:spacing w:before="120" w:after="120" w:line="288" w:lineRule="auto"/>
        <w:jc w:val="left"/>
      </w:pPr>
      <w:r>
        <w:rPr>
          <w:rFonts w:ascii="Arial" w:eastAsia="等线" w:hAnsi="Arial" w:cs="Arial"/>
          <w:sz w:val="22"/>
        </w:rPr>
        <w:t>如：</w:t>
      </w:r>
    </w:p>
    <w:p w14:paraId="779A64E2" w14:textId="77777777" w:rsidR="008C1291" w:rsidRDefault="00E35DD6">
      <w:pPr>
        <w:spacing w:before="120" w:after="120" w:line="288" w:lineRule="auto"/>
        <w:jc w:val="center"/>
      </w:pPr>
      <w:r>
        <w:rPr>
          <w:noProof/>
        </w:rPr>
        <w:drawing>
          <wp:inline distT="0" distB="0" distL="0" distR="0" wp14:anchorId="7A37FA93" wp14:editId="5094D52F">
            <wp:extent cx="5172075" cy="2495550"/>
            <wp:effectExtent l="0" t="0" r="9525" b="0"/>
            <wp:docPr id="6"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pic:cNvPicPr>
                      <a:picLocks noChangeAspect="1"/>
                    </pic:cNvPicPr>
                  </pic:nvPicPr>
                  <pic:blipFill>
                    <a:blip r:embed="rId13"/>
                    <a:stretch>
                      <a:fillRect/>
                    </a:stretch>
                  </pic:blipFill>
                  <pic:spPr>
                    <a:xfrm>
                      <a:off x="0" y="0"/>
                      <a:ext cx="5172075" cy="2495550"/>
                    </a:xfrm>
                    <a:prstGeom prst="rect">
                      <a:avLst/>
                    </a:prstGeom>
                  </pic:spPr>
                </pic:pic>
              </a:graphicData>
            </a:graphic>
          </wp:inline>
        </w:drawing>
      </w:r>
    </w:p>
    <w:p w14:paraId="791D19E0" w14:textId="77777777" w:rsidR="008C1291" w:rsidRDefault="00E35DD6">
      <w:pPr>
        <w:spacing w:before="120" w:after="120" w:line="288" w:lineRule="auto"/>
        <w:jc w:val="center"/>
      </w:pPr>
      <w:r>
        <w:rPr>
          <w:noProof/>
        </w:rPr>
        <w:drawing>
          <wp:inline distT="0" distB="0" distL="0" distR="0" wp14:anchorId="78C3489C" wp14:editId="76C56F05">
            <wp:extent cx="5257800" cy="1333500"/>
            <wp:effectExtent l="0" t="0" r="0" b="0"/>
            <wp:docPr id="7"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pic:cNvPicPr>
                      <a:picLocks noChangeAspect="1"/>
                    </pic:cNvPicPr>
                  </pic:nvPicPr>
                  <pic:blipFill>
                    <a:blip r:embed="rId14"/>
                    <a:stretch>
                      <a:fillRect/>
                    </a:stretch>
                  </pic:blipFill>
                  <pic:spPr>
                    <a:xfrm>
                      <a:off x="0" y="0"/>
                      <a:ext cx="5257800" cy="1333500"/>
                    </a:xfrm>
                    <a:prstGeom prst="rect">
                      <a:avLst/>
                    </a:prstGeom>
                  </pic:spPr>
                </pic:pic>
              </a:graphicData>
            </a:graphic>
          </wp:inline>
        </w:drawing>
      </w:r>
    </w:p>
    <w:p w14:paraId="6C76963E" w14:textId="77777777" w:rsidR="008C1291" w:rsidRDefault="00E35DD6">
      <w:pPr>
        <w:numPr>
          <w:ilvl w:val="0"/>
          <w:numId w:val="29"/>
        </w:numPr>
        <w:spacing w:before="120" w:after="120" w:line="288" w:lineRule="auto"/>
        <w:jc w:val="left"/>
      </w:pPr>
      <w:r>
        <w:rPr>
          <w:rFonts w:ascii="Arial" w:eastAsia="等线" w:hAnsi="Arial" w:cs="Arial"/>
          <w:sz w:val="22"/>
        </w:rPr>
        <w:t>如果</w:t>
      </w:r>
      <w:r>
        <w:rPr>
          <w:rFonts w:ascii="Arial" w:eastAsia="等线" w:hAnsi="Arial" w:cs="Arial"/>
          <w:sz w:val="22"/>
        </w:rPr>
        <w:t>which</w:t>
      </w:r>
      <w:r>
        <w:rPr>
          <w:rFonts w:ascii="Arial" w:eastAsia="等线" w:hAnsi="Arial" w:cs="Arial"/>
          <w:sz w:val="22"/>
        </w:rPr>
        <w:t>命令未返回路径且保证环境变量无误，需要重新编译</w:t>
      </w:r>
      <w:proofErr w:type="spellStart"/>
      <w:r>
        <w:rPr>
          <w:rFonts w:ascii="Arial" w:eastAsia="等线" w:hAnsi="Arial" w:cs="Arial"/>
          <w:sz w:val="22"/>
        </w:rPr>
        <w:t>opengauss</w:t>
      </w:r>
      <w:proofErr w:type="spellEnd"/>
    </w:p>
    <w:p w14:paraId="1C6EA9B5" w14:textId="77777777" w:rsidR="008C1291" w:rsidRDefault="00E35DD6">
      <w:pPr>
        <w:spacing w:before="120" w:after="120" w:line="288" w:lineRule="auto"/>
        <w:jc w:val="left"/>
      </w:pPr>
      <w:r>
        <w:rPr>
          <w:rFonts w:ascii="Arial" w:eastAsia="等线" w:hAnsi="Arial" w:cs="Arial"/>
          <w:b/>
          <w:sz w:val="22"/>
        </w:rPr>
        <w:t>4.wget</w:t>
      </w:r>
      <w:r>
        <w:rPr>
          <w:rFonts w:ascii="Arial" w:eastAsia="等线" w:hAnsi="Arial" w:cs="Arial"/>
          <w:b/>
          <w:sz w:val="22"/>
        </w:rPr>
        <w:t>下载包报错：</w:t>
      </w:r>
      <w:r>
        <w:rPr>
          <w:rFonts w:ascii="Arial" w:eastAsia="等线" w:hAnsi="Arial" w:cs="Arial"/>
          <w:b/>
          <w:sz w:val="22"/>
        </w:rPr>
        <w:t>403 Forbidden</w:t>
      </w:r>
    </w:p>
    <w:p w14:paraId="5C714EDB" w14:textId="77777777" w:rsidR="008C1291" w:rsidRDefault="00E35DD6">
      <w:pPr>
        <w:spacing w:before="120" w:after="120" w:line="288" w:lineRule="auto"/>
        <w:jc w:val="center"/>
      </w:pPr>
      <w:r>
        <w:rPr>
          <w:noProof/>
        </w:rPr>
        <w:drawing>
          <wp:inline distT="0" distB="0" distL="0" distR="0" wp14:anchorId="0F4117D1" wp14:editId="4F3B7049">
            <wp:extent cx="5257800" cy="1695450"/>
            <wp:effectExtent l="0" t="0" r="0" b="0"/>
            <wp:docPr id="8" name="Draw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pic:cNvPicPr>
                      <a:picLocks noChangeAspect="1"/>
                    </pic:cNvPicPr>
                  </pic:nvPicPr>
                  <pic:blipFill>
                    <a:blip r:embed="rId15"/>
                    <a:stretch>
                      <a:fillRect/>
                    </a:stretch>
                  </pic:blipFill>
                  <pic:spPr>
                    <a:xfrm>
                      <a:off x="0" y="0"/>
                      <a:ext cx="5257800" cy="1695450"/>
                    </a:xfrm>
                    <a:prstGeom prst="rect">
                      <a:avLst/>
                    </a:prstGeom>
                  </pic:spPr>
                </pic:pic>
              </a:graphicData>
            </a:graphic>
          </wp:inline>
        </w:drawing>
      </w:r>
    </w:p>
    <w:p w14:paraId="01EB1A0E" w14:textId="77777777" w:rsidR="008C1291" w:rsidRDefault="00E35DD6">
      <w:pPr>
        <w:numPr>
          <w:ilvl w:val="0"/>
          <w:numId w:val="30"/>
        </w:numPr>
        <w:spacing w:before="120" w:after="120" w:line="288" w:lineRule="auto"/>
        <w:jc w:val="left"/>
      </w:pPr>
      <w:r>
        <w:rPr>
          <w:rFonts w:ascii="Arial" w:eastAsia="等线" w:hAnsi="Arial" w:cs="Arial"/>
          <w:sz w:val="22"/>
        </w:rPr>
        <w:t>检查虚拟机的网络连接状态</w:t>
      </w:r>
      <w:r>
        <w:rPr>
          <w:rFonts w:ascii="Consolas" w:eastAsia="Consolas" w:hAnsi="Consolas" w:cs="Consolas"/>
          <w:sz w:val="22"/>
          <w:shd w:val="clear" w:color="auto" w:fill="EFF0F1"/>
        </w:rPr>
        <w:t>ping www.baidu.com</w:t>
      </w:r>
      <w:r>
        <w:rPr>
          <w:rFonts w:ascii="Arial" w:eastAsia="等线" w:hAnsi="Arial" w:cs="Arial"/>
          <w:sz w:val="22"/>
        </w:rPr>
        <w:t>，排除网络问题</w:t>
      </w:r>
    </w:p>
    <w:p w14:paraId="33532D2E" w14:textId="77777777" w:rsidR="008C1291" w:rsidRDefault="00E35DD6">
      <w:pPr>
        <w:numPr>
          <w:ilvl w:val="0"/>
          <w:numId w:val="31"/>
        </w:numPr>
        <w:spacing w:before="120" w:after="120" w:line="288" w:lineRule="auto"/>
        <w:jc w:val="left"/>
      </w:pPr>
      <w:r>
        <w:rPr>
          <w:rFonts w:ascii="Arial" w:eastAsia="等线" w:hAnsi="Arial" w:cs="Arial"/>
          <w:sz w:val="22"/>
        </w:rPr>
        <w:t>多试几次就好了</w:t>
      </w:r>
    </w:p>
    <w:p w14:paraId="18F909FE" w14:textId="77777777" w:rsidR="008C1291" w:rsidRDefault="00E35DD6">
      <w:pPr>
        <w:spacing w:before="120" w:after="120" w:line="288" w:lineRule="auto"/>
        <w:jc w:val="left"/>
      </w:pPr>
      <w:r>
        <w:rPr>
          <w:rFonts w:ascii="Arial" w:eastAsia="等线" w:hAnsi="Arial" w:cs="Arial"/>
          <w:b/>
          <w:sz w:val="22"/>
        </w:rPr>
        <w:lastRenderedPageBreak/>
        <w:t>5.</w:t>
      </w:r>
      <w:r>
        <w:rPr>
          <w:rFonts w:ascii="Arial" w:eastAsia="等线" w:hAnsi="Arial" w:cs="Arial"/>
          <w:b/>
          <w:sz w:val="22"/>
        </w:rPr>
        <w:t>编译</w:t>
      </w:r>
      <w:proofErr w:type="spellStart"/>
      <w:r>
        <w:rPr>
          <w:rFonts w:ascii="Arial" w:eastAsia="等线" w:hAnsi="Arial" w:cs="Arial"/>
          <w:b/>
          <w:sz w:val="22"/>
        </w:rPr>
        <w:t>cmake</w:t>
      </w:r>
      <w:proofErr w:type="spellEnd"/>
      <w:r>
        <w:rPr>
          <w:rFonts w:ascii="Arial" w:eastAsia="等线" w:hAnsi="Arial" w:cs="Arial"/>
          <w:b/>
          <w:sz w:val="22"/>
        </w:rPr>
        <w:t>报错：</w:t>
      </w:r>
      <w:r>
        <w:rPr>
          <w:rFonts w:ascii="Arial" w:eastAsia="等线" w:hAnsi="Arial" w:cs="Arial"/>
          <w:b/>
          <w:sz w:val="22"/>
        </w:rPr>
        <w:t>Cannot find appropriate C compiler on this system</w:t>
      </w:r>
    </w:p>
    <w:p w14:paraId="25011C4F" w14:textId="77777777" w:rsidR="008C1291" w:rsidRDefault="00E35DD6">
      <w:pPr>
        <w:spacing w:before="120" w:after="120" w:line="288" w:lineRule="auto"/>
        <w:jc w:val="center"/>
      </w:pPr>
      <w:r>
        <w:rPr>
          <w:noProof/>
        </w:rPr>
        <w:drawing>
          <wp:inline distT="0" distB="0" distL="0" distR="0" wp14:anchorId="364F85AC" wp14:editId="23C7F991">
            <wp:extent cx="5257800" cy="1562100"/>
            <wp:effectExtent l="0" t="0" r="0" b="0"/>
            <wp:docPr id="9" name="Draw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pic:cNvPicPr>
                      <a:picLocks noChangeAspect="1"/>
                    </pic:cNvPicPr>
                  </pic:nvPicPr>
                  <pic:blipFill>
                    <a:blip r:embed="rId16"/>
                    <a:stretch>
                      <a:fillRect/>
                    </a:stretch>
                  </pic:blipFill>
                  <pic:spPr>
                    <a:xfrm>
                      <a:off x="0" y="0"/>
                      <a:ext cx="5257800" cy="1562100"/>
                    </a:xfrm>
                    <a:prstGeom prst="rect">
                      <a:avLst/>
                    </a:prstGeom>
                  </pic:spPr>
                </pic:pic>
              </a:graphicData>
            </a:graphic>
          </wp:inline>
        </w:drawing>
      </w:r>
    </w:p>
    <w:p w14:paraId="36A7BDAB" w14:textId="77777777" w:rsidR="008C1291" w:rsidRDefault="00E35DD6">
      <w:pPr>
        <w:numPr>
          <w:ilvl w:val="0"/>
          <w:numId w:val="32"/>
        </w:numPr>
        <w:spacing w:before="120" w:after="120" w:line="288" w:lineRule="auto"/>
        <w:jc w:val="left"/>
      </w:pPr>
      <w:r>
        <w:rPr>
          <w:rFonts w:ascii="Arial" w:eastAsia="等线" w:hAnsi="Arial" w:cs="Arial"/>
          <w:sz w:val="22"/>
        </w:rPr>
        <w:t>百度后发现需要装</w:t>
      </w:r>
      <w:r>
        <w:rPr>
          <w:rFonts w:ascii="Arial" w:eastAsia="等线" w:hAnsi="Arial" w:cs="Arial"/>
          <w:sz w:val="22"/>
        </w:rPr>
        <w:t>build-essential</w:t>
      </w:r>
      <w:r>
        <w:rPr>
          <w:rFonts w:ascii="Arial" w:eastAsia="等线" w:hAnsi="Arial" w:cs="Arial"/>
          <w:sz w:val="22"/>
        </w:rPr>
        <w:t>，安装命令为</w:t>
      </w:r>
      <w:r>
        <w:rPr>
          <w:rFonts w:ascii="Consolas" w:eastAsia="Consolas" w:hAnsi="Consolas" w:cs="Consolas"/>
          <w:sz w:val="22"/>
          <w:shd w:val="clear" w:color="auto" w:fill="EFF0F1"/>
        </w:rPr>
        <w:t xml:space="preserve">yum </w:t>
      </w:r>
      <w:proofErr w:type="spellStart"/>
      <w:r>
        <w:rPr>
          <w:rFonts w:ascii="Consolas" w:eastAsia="Consolas" w:hAnsi="Consolas" w:cs="Consolas"/>
          <w:sz w:val="22"/>
          <w:shd w:val="clear" w:color="auto" w:fill="EFF0F1"/>
        </w:rPr>
        <w:t>groupinstall</w:t>
      </w:r>
      <w:proofErr w:type="spellEnd"/>
      <w:r>
        <w:rPr>
          <w:rFonts w:ascii="Consolas" w:eastAsia="Consolas" w:hAnsi="Consolas" w:cs="Consolas"/>
          <w:sz w:val="22"/>
          <w:shd w:val="clear" w:color="auto" w:fill="EFF0F1"/>
        </w:rPr>
        <w:t xml:space="preserve"> "Development Tools"</w:t>
      </w:r>
    </w:p>
    <w:p w14:paraId="5C242116" w14:textId="77777777" w:rsidR="008C1291" w:rsidRDefault="00E35DD6">
      <w:pPr>
        <w:spacing w:before="120" w:after="120" w:line="288" w:lineRule="auto"/>
        <w:jc w:val="left"/>
      </w:pPr>
      <w:r>
        <w:rPr>
          <w:rFonts w:ascii="Arial" w:eastAsia="等线" w:hAnsi="Arial" w:cs="Arial"/>
          <w:b/>
          <w:sz w:val="22"/>
        </w:rPr>
        <w:t>6.vim</w:t>
      </w:r>
      <w:r>
        <w:rPr>
          <w:rFonts w:ascii="Arial" w:eastAsia="等线" w:hAnsi="Arial" w:cs="Arial"/>
          <w:b/>
          <w:sz w:val="22"/>
        </w:rPr>
        <w:t>工具在编辑模式下粘贴代码，发现大部分代码都被自动注释了</w:t>
      </w:r>
    </w:p>
    <w:p w14:paraId="71162C45" w14:textId="77777777" w:rsidR="008C1291" w:rsidRDefault="00E35DD6">
      <w:pPr>
        <w:numPr>
          <w:ilvl w:val="0"/>
          <w:numId w:val="33"/>
        </w:numPr>
        <w:spacing w:before="120" w:after="120" w:line="288" w:lineRule="auto"/>
        <w:jc w:val="left"/>
      </w:pPr>
      <w:r>
        <w:rPr>
          <w:rFonts w:ascii="Arial" w:eastAsia="等线" w:hAnsi="Arial" w:cs="Arial"/>
          <w:sz w:val="22"/>
        </w:rPr>
        <w:t>原因：某行的一个注释造成后面的代码全部被注释掉</w:t>
      </w:r>
    </w:p>
    <w:p w14:paraId="7AAD46C1" w14:textId="77777777" w:rsidR="008C1291" w:rsidRDefault="00E35DD6">
      <w:pPr>
        <w:numPr>
          <w:ilvl w:val="0"/>
          <w:numId w:val="34"/>
        </w:numPr>
        <w:spacing w:before="120" w:after="120" w:line="288" w:lineRule="auto"/>
        <w:jc w:val="left"/>
      </w:pPr>
      <w:r>
        <w:rPr>
          <w:rFonts w:ascii="Arial" w:eastAsia="等线" w:hAnsi="Arial" w:cs="Arial"/>
          <w:sz w:val="22"/>
        </w:rPr>
        <w:t>取消这个功能，可以在根目录下编辑</w:t>
      </w:r>
      <w:r>
        <w:rPr>
          <w:rFonts w:ascii="Arial" w:eastAsia="等线" w:hAnsi="Arial" w:cs="Arial"/>
          <w:sz w:val="22"/>
        </w:rPr>
        <w:t>.</w:t>
      </w:r>
      <w:proofErr w:type="spellStart"/>
      <w:r>
        <w:rPr>
          <w:rFonts w:ascii="Arial" w:eastAsia="等线" w:hAnsi="Arial" w:cs="Arial"/>
          <w:sz w:val="22"/>
        </w:rPr>
        <w:t>vimrc</w:t>
      </w:r>
      <w:proofErr w:type="spellEnd"/>
      <w:r>
        <w:rPr>
          <w:rFonts w:ascii="Arial" w:eastAsia="等线" w:hAnsi="Arial" w:cs="Arial"/>
          <w:sz w:val="22"/>
        </w:rPr>
        <w:t>文件（如果没有，就创建该文件），在其中添加下面的内容：</w:t>
      </w:r>
      <w:r>
        <w:rPr>
          <w:rFonts w:ascii="Consolas" w:eastAsia="Consolas" w:hAnsi="Consolas" w:cs="Consolas"/>
          <w:sz w:val="22"/>
          <w:shd w:val="clear" w:color="auto" w:fill="EFF0F1"/>
        </w:rPr>
        <w:t>set paste</w:t>
      </w:r>
      <w:r>
        <w:rPr>
          <w:rFonts w:ascii="Arial" w:eastAsia="等线" w:hAnsi="Arial" w:cs="Arial"/>
          <w:sz w:val="22"/>
        </w:rPr>
        <w:t>,</w:t>
      </w:r>
      <w:r>
        <w:rPr>
          <w:rFonts w:ascii="Arial" w:eastAsia="等线" w:hAnsi="Arial" w:cs="Arial"/>
          <w:sz w:val="22"/>
        </w:rPr>
        <w:t>保存即可</w:t>
      </w:r>
    </w:p>
    <w:p w14:paraId="64804555" w14:textId="77777777" w:rsidR="008C1291" w:rsidRDefault="00E35DD6">
      <w:pPr>
        <w:numPr>
          <w:ilvl w:val="0"/>
          <w:numId w:val="35"/>
        </w:numPr>
        <w:spacing w:before="120" w:after="120" w:line="288" w:lineRule="auto"/>
        <w:jc w:val="left"/>
      </w:pPr>
      <w:r>
        <w:rPr>
          <w:rFonts w:ascii="Arial" w:eastAsia="等线" w:hAnsi="Arial" w:cs="Arial"/>
          <w:sz w:val="22"/>
        </w:rPr>
        <w:t>可以在虚拟机的桌面文件夹里查找需要编辑的文件，直接对文件进行粘贴操作</w:t>
      </w:r>
    </w:p>
    <w:p w14:paraId="27F0CB63" w14:textId="77777777" w:rsidR="008C1291" w:rsidRDefault="00E35DD6">
      <w:pPr>
        <w:spacing w:before="320" w:after="120" w:line="288" w:lineRule="auto"/>
        <w:jc w:val="left"/>
        <w:outlineLvl w:val="1"/>
        <w:rPr>
          <w:rFonts w:eastAsia="等线"/>
        </w:rPr>
      </w:pPr>
      <w:r>
        <w:rPr>
          <w:rFonts w:ascii="Arial" w:eastAsia="等线" w:hAnsi="Arial" w:cs="Arial" w:hint="eastAsia"/>
          <w:b/>
          <w:sz w:val="32"/>
        </w:rPr>
        <w:t>其他问题</w:t>
      </w:r>
    </w:p>
    <w:p w14:paraId="5BB751F5" w14:textId="77777777" w:rsidR="008C1291" w:rsidRDefault="00E35DD6">
      <w:pPr>
        <w:spacing w:before="120" w:after="120" w:line="288" w:lineRule="auto"/>
        <w:jc w:val="left"/>
      </w:pPr>
      <w:r>
        <w:rPr>
          <w:rFonts w:ascii="Arial" w:eastAsia="等线" w:hAnsi="Arial" w:cs="Arial"/>
          <w:b/>
          <w:sz w:val="22"/>
        </w:rPr>
        <w:t>static final String DB_URL = "</w:t>
      </w:r>
      <w:proofErr w:type="spellStart"/>
      <w:r>
        <w:rPr>
          <w:rFonts w:ascii="Arial" w:eastAsia="等线" w:hAnsi="Arial" w:cs="Arial"/>
          <w:b/>
          <w:sz w:val="22"/>
        </w:rPr>
        <w:t>jdbc:postgresql</w:t>
      </w:r>
      <w:proofErr w:type="spellEnd"/>
      <w:r>
        <w:rPr>
          <w:rFonts w:ascii="Arial" w:eastAsia="等线" w:hAnsi="Arial" w:cs="Arial"/>
          <w:b/>
          <w:sz w:val="22"/>
        </w:rPr>
        <w:t>://192.168.2.3:26000/demo";</w:t>
      </w:r>
      <w:r>
        <w:rPr>
          <w:rFonts w:ascii="Arial" w:eastAsia="等线" w:hAnsi="Arial" w:cs="Arial"/>
          <w:sz w:val="22"/>
        </w:rPr>
        <w:br/>
      </w:r>
      <w:r>
        <w:rPr>
          <w:rFonts w:ascii="Arial" w:eastAsia="等线" w:hAnsi="Arial" w:cs="Arial"/>
          <w:sz w:val="22"/>
        </w:rPr>
        <w:t>这里存在四个信息：</w:t>
      </w:r>
    </w:p>
    <w:p w14:paraId="22CFF84D" w14:textId="77777777" w:rsidR="008C1291" w:rsidRDefault="00E35DD6">
      <w:pPr>
        <w:numPr>
          <w:ilvl w:val="0"/>
          <w:numId w:val="36"/>
        </w:numPr>
        <w:spacing w:before="120" w:after="120" w:line="288" w:lineRule="auto"/>
        <w:jc w:val="left"/>
      </w:pPr>
      <w:proofErr w:type="spellStart"/>
      <w:r>
        <w:rPr>
          <w:rFonts w:ascii="Consolas" w:eastAsia="Consolas" w:hAnsi="Consolas" w:cs="Consolas"/>
          <w:sz w:val="22"/>
          <w:shd w:val="clear" w:color="auto" w:fill="EFF0F1"/>
        </w:rPr>
        <w:t>postgresql</w:t>
      </w:r>
      <w:proofErr w:type="spellEnd"/>
      <w:r>
        <w:rPr>
          <w:rFonts w:ascii="Arial" w:eastAsia="等线" w:hAnsi="Arial" w:cs="Arial"/>
          <w:sz w:val="22"/>
        </w:rPr>
        <w:t>：若使用</w:t>
      </w:r>
      <w:r>
        <w:rPr>
          <w:rFonts w:ascii="Arial" w:eastAsia="等线" w:hAnsi="Arial" w:cs="Arial"/>
          <w:sz w:val="22"/>
        </w:rPr>
        <w:t>postgresql.jar</w:t>
      </w:r>
      <w:r>
        <w:rPr>
          <w:rFonts w:ascii="Arial" w:eastAsia="等线" w:hAnsi="Arial" w:cs="Arial"/>
          <w:sz w:val="22"/>
        </w:rPr>
        <w:t>，驱动器类名应使用</w:t>
      </w:r>
      <w:r>
        <w:rPr>
          <w:rFonts w:ascii="Arial" w:eastAsia="等线" w:hAnsi="Arial" w:cs="Arial"/>
          <w:sz w:val="22"/>
        </w:rPr>
        <w:t>“</w:t>
      </w:r>
      <w:proofErr w:type="spellStart"/>
      <w:r>
        <w:rPr>
          <w:rFonts w:ascii="Arial" w:eastAsia="等线" w:hAnsi="Arial" w:cs="Arial"/>
          <w:sz w:val="22"/>
        </w:rPr>
        <w:t>org.postgresql.Driver</w:t>
      </w:r>
      <w:proofErr w:type="spellEnd"/>
      <w:r>
        <w:rPr>
          <w:rFonts w:ascii="Arial" w:eastAsia="等线" w:hAnsi="Arial" w:cs="Arial"/>
          <w:sz w:val="22"/>
        </w:rPr>
        <w:t>”</w:t>
      </w:r>
      <w:r>
        <w:rPr>
          <w:rFonts w:ascii="Arial" w:eastAsia="等线" w:hAnsi="Arial" w:cs="Arial"/>
          <w:sz w:val="22"/>
        </w:rPr>
        <w:t>，此时的</w:t>
      </w:r>
      <w:proofErr w:type="spellStart"/>
      <w:r>
        <w:rPr>
          <w:rFonts w:ascii="Arial" w:eastAsia="等线" w:hAnsi="Arial" w:cs="Arial"/>
          <w:sz w:val="22"/>
        </w:rPr>
        <w:t>jdbc</w:t>
      </w:r>
      <w:proofErr w:type="spellEnd"/>
      <w:r>
        <w:rPr>
          <w:rFonts w:ascii="Arial" w:eastAsia="等线" w:hAnsi="Arial" w:cs="Arial"/>
          <w:sz w:val="22"/>
        </w:rPr>
        <w:t>:</w:t>
      </w:r>
      <w:r>
        <w:rPr>
          <w:rFonts w:ascii="Arial" w:eastAsia="等线" w:hAnsi="Arial" w:cs="Arial"/>
          <w:sz w:val="22"/>
        </w:rPr>
        <w:t>冒号后接的是</w:t>
      </w:r>
      <w:proofErr w:type="spellStart"/>
      <w:r>
        <w:rPr>
          <w:rFonts w:ascii="Consolas" w:eastAsia="Consolas" w:hAnsi="Consolas" w:cs="Consolas"/>
          <w:sz w:val="22"/>
          <w:shd w:val="clear" w:color="auto" w:fill="EFF0F1"/>
        </w:rPr>
        <w:t>postgresql</w:t>
      </w:r>
      <w:proofErr w:type="spellEnd"/>
      <w:r>
        <w:rPr>
          <w:rFonts w:ascii="Arial" w:eastAsia="等线" w:hAnsi="Arial" w:cs="Arial"/>
          <w:sz w:val="22"/>
        </w:rPr>
        <w:t>;</w:t>
      </w:r>
      <w:r>
        <w:rPr>
          <w:rFonts w:ascii="Arial" w:eastAsia="等线" w:hAnsi="Arial" w:cs="Arial"/>
          <w:sz w:val="22"/>
        </w:rPr>
        <w:t>若使用</w:t>
      </w:r>
      <w:r>
        <w:rPr>
          <w:rFonts w:ascii="Arial" w:eastAsia="等线" w:hAnsi="Arial" w:cs="Arial"/>
          <w:sz w:val="22"/>
        </w:rPr>
        <w:t>opengauss-jdbc-5.0.0.jar</w:t>
      </w:r>
      <w:r>
        <w:rPr>
          <w:rFonts w:ascii="Arial" w:eastAsia="等线" w:hAnsi="Arial" w:cs="Arial"/>
          <w:sz w:val="22"/>
        </w:rPr>
        <w:t>，驱动器类名应使用</w:t>
      </w:r>
      <w:r>
        <w:rPr>
          <w:rFonts w:ascii="Arial" w:eastAsia="等线" w:hAnsi="Arial" w:cs="Arial"/>
          <w:sz w:val="22"/>
        </w:rPr>
        <w:t>“</w:t>
      </w:r>
      <w:proofErr w:type="spellStart"/>
      <w:r>
        <w:rPr>
          <w:rFonts w:ascii="Arial" w:eastAsia="等线" w:hAnsi="Arial" w:cs="Arial"/>
          <w:sz w:val="22"/>
        </w:rPr>
        <w:t>org.opengauss.Driver</w:t>
      </w:r>
      <w:proofErr w:type="spellEnd"/>
      <w:r>
        <w:rPr>
          <w:rFonts w:ascii="Arial" w:eastAsia="等线" w:hAnsi="Arial" w:cs="Arial"/>
          <w:sz w:val="22"/>
        </w:rPr>
        <w:t>”</w:t>
      </w:r>
      <w:r>
        <w:rPr>
          <w:rFonts w:ascii="Arial" w:eastAsia="等线" w:hAnsi="Arial" w:cs="Arial"/>
          <w:sz w:val="22"/>
        </w:rPr>
        <w:t>，此时的</w:t>
      </w:r>
      <w:proofErr w:type="spellStart"/>
      <w:r>
        <w:rPr>
          <w:rFonts w:ascii="Arial" w:eastAsia="等线" w:hAnsi="Arial" w:cs="Arial"/>
          <w:sz w:val="22"/>
        </w:rPr>
        <w:t>jdbc</w:t>
      </w:r>
      <w:proofErr w:type="spellEnd"/>
      <w:r>
        <w:rPr>
          <w:rFonts w:ascii="Arial" w:eastAsia="等线" w:hAnsi="Arial" w:cs="Arial"/>
          <w:sz w:val="22"/>
        </w:rPr>
        <w:t>:</w:t>
      </w:r>
      <w:r>
        <w:rPr>
          <w:rFonts w:ascii="Arial" w:eastAsia="等线" w:hAnsi="Arial" w:cs="Arial"/>
          <w:sz w:val="22"/>
        </w:rPr>
        <w:t>冒号后接的是</w:t>
      </w:r>
      <w:proofErr w:type="spellStart"/>
      <w:r>
        <w:rPr>
          <w:rFonts w:ascii="Consolas" w:eastAsia="Consolas" w:hAnsi="Consolas" w:cs="Consolas"/>
          <w:sz w:val="22"/>
          <w:shd w:val="clear" w:color="auto" w:fill="EFF0F1"/>
        </w:rPr>
        <w:t>opengauss</w:t>
      </w:r>
      <w:proofErr w:type="spellEnd"/>
      <w:r>
        <w:rPr>
          <w:rFonts w:ascii="Arial" w:eastAsia="等线" w:hAnsi="Arial" w:cs="Arial"/>
          <w:sz w:val="22"/>
        </w:rPr>
        <w:t>;</w:t>
      </w:r>
    </w:p>
    <w:p w14:paraId="1F7562B7" w14:textId="77777777" w:rsidR="008C1291" w:rsidRDefault="00E35DD6">
      <w:pPr>
        <w:numPr>
          <w:ilvl w:val="0"/>
          <w:numId w:val="37"/>
        </w:numPr>
        <w:spacing w:before="120" w:after="120" w:line="288" w:lineRule="auto"/>
        <w:jc w:val="left"/>
      </w:pPr>
      <w:proofErr w:type="spellStart"/>
      <w:r>
        <w:rPr>
          <w:rFonts w:ascii="Consolas" w:eastAsia="Consolas" w:hAnsi="Consolas" w:cs="Consolas"/>
          <w:sz w:val="22"/>
          <w:shd w:val="clear" w:color="auto" w:fill="EFF0F1"/>
        </w:rPr>
        <w:t>ip</w:t>
      </w:r>
      <w:proofErr w:type="spellEnd"/>
      <w:r>
        <w:rPr>
          <w:rFonts w:ascii="Consolas" w:eastAsia="Consolas" w:hAnsi="Consolas" w:cs="Consolas"/>
          <w:sz w:val="22"/>
          <w:shd w:val="clear" w:color="auto" w:fill="EFF0F1"/>
        </w:rPr>
        <w:t>地址</w:t>
      </w:r>
      <w:r>
        <w:rPr>
          <w:rFonts w:ascii="Arial" w:eastAsia="等线" w:hAnsi="Arial" w:cs="Arial"/>
          <w:sz w:val="22"/>
        </w:rPr>
        <w:t>：</w:t>
      </w:r>
      <w:proofErr w:type="spellStart"/>
      <w:r>
        <w:rPr>
          <w:rFonts w:ascii="Arial" w:eastAsia="等线" w:hAnsi="Arial" w:cs="Arial"/>
          <w:sz w:val="22"/>
        </w:rPr>
        <w:t>ip</w:t>
      </w:r>
      <w:proofErr w:type="spellEnd"/>
      <w:r>
        <w:rPr>
          <w:rFonts w:ascii="Arial" w:eastAsia="等线" w:hAnsi="Arial" w:cs="Arial"/>
          <w:sz w:val="22"/>
        </w:rPr>
        <w:t>地址就是虚拟机本身，可以用</w:t>
      </w:r>
      <w:r>
        <w:rPr>
          <w:rFonts w:ascii="Consolas" w:eastAsia="Consolas" w:hAnsi="Consolas" w:cs="Consolas"/>
          <w:sz w:val="22"/>
          <w:shd w:val="clear" w:color="auto" w:fill="EFF0F1"/>
        </w:rPr>
        <w:t>127.0.0.1</w:t>
      </w:r>
      <w:r>
        <w:rPr>
          <w:rFonts w:ascii="Arial" w:eastAsia="等线" w:hAnsi="Arial" w:cs="Arial"/>
          <w:sz w:val="22"/>
        </w:rPr>
        <w:t>或</w:t>
      </w:r>
      <w:r>
        <w:rPr>
          <w:rFonts w:ascii="Consolas" w:eastAsia="Consolas" w:hAnsi="Consolas" w:cs="Consolas"/>
          <w:sz w:val="22"/>
          <w:shd w:val="clear" w:color="auto" w:fill="EFF0F1"/>
        </w:rPr>
        <w:t>localhost</w:t>
      </w:r>
      <w:r>
        <w:rPr>
          <w:rFonts w:ascii="Arial" w:eastAsia="等线" w:hAnsi="Arial" w:cs="Arial"/>
          <w:sz w:val="22"/>
        </w:rPr>
        <w:t>；在</w:t>
      </w:r>
      <w:r>
        <w:rPr>
          <w:rFonts w:ascii="Arial" w:eastAsia="等线" w:hAnsi="Arial" w:cs="Arial"/>
          <w:sz w:val="22"/>
        </w:rPr>
        <w:t>windows</w:t>
      </w:r>
      <w:r>
        <w:rPr>
          <w:rFonts w:ascii="Arial" w:eastAsia="等线" w:hAnsi="Arial" w:cs="Arial"/>
          <w:sz w:val="22"/>
        </w:rPr>
        <w:t>上连接虚拟机上的数据库，此时在</w:t>
      </w:r>
      <w:r>
        <w:rPr>
          <w:rFonts w:ascii="Arial" w:eastAsia="等线" w:hAnsi="Arial" w:cs="Arial"/>
          <w:sz w:val="22"/>
        </w:rPr>
        <w:t>windows</w:t>
      </w:r>
      <w:r>
        <w:rPr>
          <w:rFonts w:ascii="Arial" w:eastAsia="等线" w:hAnsi="Arial" w:cs="Arial"/>
          <w:sz w:val="22"/>
        </w:rPr>
        <w:t>上的代码里写的</w:t>
      </w:r>
      <w:r>
        <w:rPr>
          <w:rFonts w:ascii="Arial" w:eastAsia="等线" w:hAnsi="Arial" w:cs="Arial"/>
          <w:sz w:val="22"/>
        </w:rPr>
        <w:t>DB_URL</w:t>
      </w:r>
      <w:r>
        <w:rPr>
          <w:rFonts w:ascii="Arial" w:eastAsia="等线" w:hAnsi="Arial" w:cs="Arial"/>
          <w:sz w:val="22"/>
        </w:rPr>
        <w:t>中</w:t>
      </w:r>
      <w:proofErr w:type="spellStart"/>
      <w:r>
        <w:rPr>
          <w:rFonts w:ascii="Arial" w:eastAsia="等线" w:hAnsi="Arial" w:cs="Arial"/>
          <w:sz w:val="22"/>
        </w:rPr>
        <w:t>ip</w:t>
      </w:r>
      <w:proofErr w:type="spellEnd"/>
      <w:r>
        <w:rPr>
          <w:rFonts w:ascii="Arial" w:eastAsia="等线" w:hAnsi="Arial" w:cs="Arial"/>
          <w:sz w:val="22"/>
        </w:rPr>
        <w:t>地址就是</w:t>
      </w:r>
      <w:r>
        <w:rPr>
          <w:rFonts w:ascii="Consolas" w:eastAsia="Consolas" w:hAnsi="Consolas" w:cs="Consolas"/>
          <w:sz w:val="22"/>
          <w:shd w:val="clear" w:color="auto" w:fill="EFF0F1"/>
        </w:rPr>
        <w:t>虚拟机的</w:t>
      </w:r>
      <w:proofErr w:type="spellStart"/>
      <w:r>
        <w:rPr>
          <w:rFonts w:ascii="Consolas" w:eastAsia="Consolas" w:hAnsi="Consolas" w:cs="Consolas"/>
          <w:sz w:val="22"/>
          <w:shd w:val="clear" w:color="auto" w:fill="EFF0F1"/>
        </w:rPr>
        <w:t>ip</w:t>
      </w:r>
      <w:proofErr w:type="spellEnd"/>
      <w:r>
        <w:rPr>
          <w:rFonts w:ascii="Consolas" w:eastAsia="Consolas" w:hAnsi="Consolas" w:cs="Consolas"/>
          <w:sz w:val="22"/>
          <w:shd w:val="clear" w:color="auto" w:fill="EFF0F1"/>
        </w:rPr>
        <w:t>地址</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37C632E3" w14:textId="77777777">
        <w:tc>
          <w:tcPr>
            <w:tcW w:w="7827" w:type="dxa"/>
            <w:tcBorders>
              <w:top w:val="nil"/>
              <w:left w:val="single" w:sz="18" w:space="0" w:color="BBBFC4"/>
              <w:bottom w:val="nil"/>
              <w:right w:val="nil"/>
            </w:tcBorders>
            <w:tcMar>
              <w:top w:w="60" w:type="dxa"/>
              <w:left w:w="120" w:type="dxa"/>
              <w:bottom w:w="30" w:type="dxa"/>
              <w:right w:w="120" w:type="dxa"/>
            </w:tcMar>
          </w:tcPr>
          <w:p w14:paraId="7558B78E" w14:textId="77777777" w:rsidR="008C1291" w:rsidRDefault="00E35DD6">
            <w:pPr>
              <w:spacing w:before="120" w:after="120" w:line="288" w:lineRule="auto"/>
              <w:jc w:val="left"/>
            </w:pPr>
            <w:r>
              <w:rPr>
                <w:rFonts w:ascii="Arial" w:eastAsia="等线" w:hAnsi="Arial" w:cs="Arial"/>
                <w:color w:val="646A73"/>
                <w:sz w:val="22"/>
              </w:rPr>
              <w:t xml:space="preserve">    </w:t>
            </w:r>
            <w:r>
              <w:rPr>
                <w:rFonts w:ascii="Arial" w:eastAsia="等线" w:hAnsi="Arial" w:cs="Arial"/>
                <w:color w:val="646A73"/>
                <w:sz w:val="22"/>
              </w:rPr>
              <w:t>查看虚拟机</w:t>
            </w:r>
            <w:proofErr w:type="spellStart"/>
            <w:r>
              <w:rPr>
                <w:rFonts w:ascii="Arial" w:eastAsia="等线" w:hAnsi="Arial" w:cs="Arial"/>
                <w:color w:val="646A73"/>
                <w:sz w:val="22"/>
              </w:rPr>
              <w:t>ip</w:t>
            </w:r>
            <w:proofErr w:type="spellEnd"/>
            <w:r>
              <w:rPr>
                <w:rFonts w:ascii="Arial" w:eastAsia="等线" w:hAnsi="Arial" w:cs="Arial"/>
                <w:color w:val="646A73"/>
                <w:sz w:val="22"/>
              </w:rPr>
              <w:t>地址的命令：</w:t>
            </w:r>
            <w:r>
              <w:rPr>
                <w:rFonts w:ascii="Arial" w:eastAsia="等线" w:hAnsi="Arial" w:cs="Arial"/>
                <w:color w:val="646A73"/>
                <w:sz w:val="22"/>
              </w:rPr>
              <w:t>ifconfig</w:t>
            </w:r>
          </w:p>
          <w:p w14:paraId="6786C1D0" w14:textId="77777777" w:rsidR="008C1291" w:rsidRDefault="00E35DD6">
            <w:pPr>
              <w:spacing w:before="120" w:after="120" w:line="288" w:lineRule="auto"/>
              <w:jc w:val="center"/>
            </w:pPr>
            <w:r>
              <w:rPr>
                <w:noProof/>
              </w:rPr>
              <w:lastRenderedPageBreak/>
              <w:drawing>
                <wp:inline distT="0" distB="0" distL="0" distR="0" wp14:anchorId="49BE0099" wp14:editId="1929CE04">
                  <wp:extent cx="4810125" cy="2686050"/>
                  <wp:effectExtent l="0" t="0" r="9525" b="0"/>
                  <wp:docPr id="10" name="Draw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pic:cNvPicPr>
                            <a:picLocks noChangeAspect="1"/>
                          </pic:cNvPicPr>
                        </pic:nvPicPr>
                        <pic:blipFill>
                          <a:blip r:embed="rId17"/>
                          <a:stretch>
                            <a:fillRect/>
                          </a:stretch>
                        </pic:blipFill>
                        <pic:spPr>
                          <a:xfrm>
                            <a:off x="0" y="0"/>
                            <a:ext cx="4810125" cy="2686050"/>
                          </a:xfrm>
                          <a:prstGeom prst="rect">
                            <a:avLst/>
                          </a:prstGeom>
                        </pic:spPr>
                      </pic:pic>
                    </a:graphicData>
                  </a:graphic>
                </wp:inline>
              </w:drawing>
            </w:r>
          </w:p>
        </w:tc>
      </w:tr>
    </w:tbl>
    <w:p w14:paraId="499AFEA3" w14:textId="77777777" w:rsidR="008C1291" w:rsidRDefault="00E35DD6">
      <w:pPr>
        <w:numPr>
          <w:ilvl w:val="0"/>
          <w:numId w:val="38"/>
        </w:numPr>
        <w:spacing w:before="120" w:after="120" w:line="288" w:lineRule="auto"/>
        <w:jc w:val="left"/>
      </w:pPr>
      <w:r>
        <w:rPr>
          <w:rFonts w:ascii="Consolas" w:eastAsia="Consolas" w:hAnsi="Consolas" w:cs="Consolas"/>
          <w:sz w:val="22"/>
          <w:shd w:val="clear" w:color="auto" w:fill="EFF0F1"/>
        </w:rPr>
        <w:lastRenderedPageBreak/>
        <w:t>端口号port</w:t>
      </w:r>
      <w:r>
        <w:rPr>
          <w:rFonts w:ascii="Arial" w:eastAsia="等线" w:hAnsi="Arial" w:cs="Arial"/>
          <w:sz w:val="22"/>
        </w:rPr>
        <w:t>：</w:t>
      </w:r>
      <w:proofErr w:type="spellStart"/>
      <w:r>
        <w:rPr>
          <w:rFonts w:ascii="Arial" w:eastAsia="等线" w:hAnsi="Arial" w:cs="Arial"/>
          <w:sz w:val="22"/>
        </w:rPr>
        <w:t>opengauss</w:t>
      </w:r>
      <w:proofErr w:type="spellEnd"/>
      <w:r>
        <w:rPr>
          <w:rFonts w:ascii="Arial" w:eastAsia="等线" w:hAnsi="Arial" w:cs="Arial"/>
          <w:sz w:val="22"/>
        </w:rPr>
        <w:t>默认端口号是</w:t>
      </w:r>
      <w:r>
        <w:rPr>
          <w:rFonts w:ascii="Consolas" w:eastAsia="Consolas" w:hAnsi="Consolas" w:cs="Consolas"/>
          <w:sz w:val="22"/>
          <w:shd w:val="clear" w:color="auto" w:fill="EFF0F1"/>
        </w:rPr>
        <w:t>5432</w:t>
      </w:r>
    </w:p>
    <w:p w14:paraId="5A279AB1" w14:textId="77777777" w:rsidR="008C1291" w:rsidRDefault="00E35DD6">
      <w:pPr>
        <w:spacing w:before="120" w:after="120" w:line="288" w:lineRule="auto"/>
        <w:jc w:val="center"/>
      </w:pPr>
      <w:r>
        <w:rPr>
          <w:noProof/>
        </w:rPr>
        <w:drawing>
          <wp:inline distT="0" distB="0" distL="0" distR="0" wp14:anchorId="73D14086" wp14:editId="3DA5430D">
            <wp:extent cx="4810125" cy="209550"/>
            <wp:effectExtent l="0" t="0" r="9525" b="0"/>
            <wp:docPr id="11" name="Draw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pic:cNvPicPr>
                      <a:picLocks noChangeAspect="1"/>
                    </pic:cNvPicPr>
                  </pic:nvPicPr>
                  <pic:blipFill>
                    <a:blip r:embed="rId18"/>
                    <a:stretch>
                      <a:fillRect/>
                    </a:stretch>
                  </pic:blipFill>
                  <pic:spPr>
                    <a:xfrm>
                      <a:off x="0" y="0"/>
                      <a:ext cx="4810125" cy="209550"/>
                    </a:xfrm>
                    <a:prstGeom prst="rect">
                      <a:avLst/>
                    </a:prstGeom>
                  </pic:spPr>
                </pic:pic>
              </a:graphicData>
            </a:graphic>
          </wp:inline>
        </w:drawing>
      </w:r>
    </w:p>
    <w:p w14:paraId="3C664C39" w14:textId="77777777" w:rsidR="008C1291" w:rsidRDefault="00E35DD6">
      <w:pPr>
        <w:numPr>
          <w:ilvl w:val="0"/>
          <w:numId w:val="39"/>
        </w:numPr>
        <w:spacing w:before="120" w:after="120" w:line="288" w:lineRule="auto"/>
        <w:jc w:val="left"/>
      </w:pPr>
      <w:r>
        <w:rPr>
          <w:rFonts w:ascii="Consolas" w:eastAsia="Consolas" w:hAnsi="Consolas" w:cs="Consolas"/>
          <w:sz w:val="22"/>
          <w:shd w:val="clear" w:color="auto" w:fill="EFF0F1"/>
        </w:rPr>
        <w:t>待连接的数据库名</w:t>
      </w:r>
      <w:r>
        <w:rPr>
          <w:rFonts w:ascii="Arial" w:eastAsia="等线" w:hAnsi="Arial" w:cs="Arial"/>
          <w:sz w:val="22"/>
        </w:rPr>
        <w:t>：</w:t>
      </w:r>
      <w:proofErr w:type="spellStart"/>
      <w:r>
        <w:rPr>
          <w:rFonts w:ascii="Arial" w:eastAsia="等线" w:hAnsi="Arial" w:cs="Arial"/>
          <w:sz w:val="22"/>
        </w:rPr>
        <w:t>opengauss</w:t>
      </w:r>
      <w:proofErr w:type="spellEnd"/>
      <w:r>
        <w:rPr>
          <w:rFonts w:ascii="Arial" w:eastAsia="等线" w:hAnsi="Arial" w:cs="Arial"/>
          <w:sz w:val="22"/>
        </w:rPr>
        <w:t>默认数据库名为</w:t>
      </w:r>
      <w:proofErr w:type="spellStart"/>
      <w:r>
        <w:rPr>
          <w:rFonts w:ascii="Consolas" w:eastAsia="Consolas" w:hAnsi="Consolas" w:cs="Consolas"/>
          <w:sz w:val="22"/>
          <w:shd w:val="clear" w:color="auto" w:fill="EFF0F1"/>
        </w:rPr>
        <w:t>postgres</w:t>
      </w:r>
      <w:proofErr w:type="spellEnd"/>
    </w:p>
    <w:p w14:paraId="3B86EAF8" w14:textId="77777777" w:rsidR="008C1291" w:rsidRDefault="00E35DD6">
      <w:pPr>
        <w:spacing w:before="120" w:after="120" w:line="288" w:lineRule="auto"/>
        <w:jc w:val="left"/>
      </w:pPr>
      <w:r>
        <w:rPr>
          <w:rFonts w:ascii="Arial" w:eastAsia="等线" w:hAnsi="Arial" w:cs="Arial"/>
          <w:b/>
          <w:sz w:val="22"/>
        </w:rPr>
        <w:t>连接时常见报错：</w:t>
      </w:r>
    </w:p>
    <w:p w14:paraId="41F0F1C7" w14:textId="77777777" w:rsidR="008C1291" w:rsidRDefault="00E35DD6">
      <w:pPr>
        <w:spacing w:before="120" w:after="120" w:line="288" w:lineRule="auto"/>
        <w:jc w:val="left"/>
      </w:pPr>
      <w:r>
        <w:rPr>
          <w:rFonts w:ascii="Arial" w:eastAsia="等线" w:hAnsi="Arial" w:cs="Arial"/>
          <w:b/>
          <w:sz w:val="22"/>
        </w:rPr>
        <w:t>1</w:t>
      </w:r>
      <w:r>
        <w:rPr>
          <w:rFonts w:ascii="Arial" w:eastAsia="等线" w:hAnsi="Arial" w:cs="Arial"/>
          <w:b/>
          <w:sz w:val="22"/>
        </w:rPr>
        <w:t>、</w:t>
      </w:r>
      <w:r>
        <w:rPr>
          <w:rFonts w:ascii="Arial" w:eastAsia="等线" w:hAnsi="Arial" w:cs="Arial"/>
          <w:b/>
          <w:sz w:val="22"/>
        </w:rPr>
        <w:t>Invalid username/</w:t>
      </w:r>
      <w:proofErr w:type="spellStart"/>
      <w:r>
        <w:rPr>
          <w:rFonts w:ascii="Arial" w:eastAsia="等线" w:hAnsi="Arial" w:cs="Arial"/>
          <w:b/>
          <w:sz w:val="22"/>
        </w:rPr>
        <w:t>password,login</w:t>
      </w:r>
      <w:proofErr w:type="spellEnd"/>
      <w:r>
        <w:rPr>
          <w:rFonts w:ascii="Arial" w:eastAsia="等线" w:hAnsi="Arial" w:cs="Arial"/>
          <w:b/>
          <w:sz w:val="22"/>
        </w:rPr>
        <w:t xml:space="preserve"> denied.</w:t>
      </w:r>
    </w:p>
    <w:p w14:paraId="53783649" w14:textId="77777777" w:rsidR="008C1291" w:rsidRDefault="00E35DD6">
      <w:pPr>
        <w:numPr>
          <w:ilvl w:val="0"/>
          <w:numId w:val="40"/>
        </w:numPr>
        <w:spacing w:before="120" w:after="120" w:line="288" w:lineRule="auto"/>
        <w:jc w:val="left"/>
      </w:pPr>
      <w:r>
        <w:rPr>
          <w:rFonts w:ascii="Arial" w:eastAsia="等线" w:hAnsi="Arial" w:cs="Arial"/>
          <w:sz w:val="22"/>
        </w:rPr>
        <w:t>解决方法：查看代码中的</w:t>
      </w:r>
      <w:r>
        <w:rPr>
          <w:rFonts w:ascii="Arial" w:eastAsia="等线" w:hAnsi="Arial" w:cs="Arial"/>
          <w:sz w:val="22"/>
        </w:rPr>
        <w:t>username</w:t>
      </w:r>
      <w:r>
        <w:rPr>
          <w:rFonts w:ascii="Arial" w:eastAsia="等线" w:hAnsi="Arial" w:cs="Arial"/>
          <w:sz w:val="22"/>
        </w:rPr>
        <w:t>、</w:t>
      </w:r>
      <w:r>
        <w:rPr>
          <w:rFonts w:ascii="Arial" w:eastAsia="等线" w:hAnsi="Arial" w:cs="Arial"/>
          <w:sz w:val="22"/>
        </w:rPr>
        <w:t>password</w:t>
      </w:r>
      <w:r>
        <w:rPr>
          <w:rFonts w:ascii="Arial" w:eastAsia="等线" w:hAnsi="Arial" w:cs="Arial"/>
          <w:sz w:val="22"/>
        </w:rPr>
        <w:t>是否正确。我们第一次登录数据库时会对初始用户</w:t>
      </w:r>
      <w:proofErr w:type="spellStart"/>
      <w:r>
        <w:rPr>
          <w:rFonts w:ascii="Arial" w:eastAsia="等线" w:hAnsi="Arial" w:cs="Arial"/>
          <w:sz w:val="22"/>
        </w:rPr>
        <w:t>omm</w:t>
      </w:r>
      <w:proofErr w:type="spellEnd"/>
      <w:r>
        <w:rPr>
          <w:rFonts w:ascii="Arial" w:eastAsia="等线" w:hAnsi="Arial" w:cs="Arial"/>
          <w:sz w:val="22"/>
        </w:rPr>
        <w:t>的密码进行修改，如：</w:t>
      </w:r>
      <w:r>
        <w:rPr>
          <w:rFonts w:ascii="Consolas" w:eastAsia="Consolas" w:hAnsi="Consolas" w:cs="Consolas"/>
          <w:sz w:val="22"/>
          <w:shd w:val="clear" w:color="auto" w:fill="EFF0F1"/>
        </w:rPr>
        <w:t>ALTER ROLE "</w:t>
      </w:r>
      <w:proofErr w:type="spellStart"/>
      <w:r>
        <w:rPr>
          <w:rFonts w:ascii="Consolas" w:eastAsia="Consolas" w:hAnsi="Consolas" w:cs="Consolas"/>
          <w:sz w:val="22"/>
          <w:shd w:val="clear" w:color="auto" w:fill="EFF0F1"/>
        </w:rPr>
        <w:t>omm</w:t>
      </w:r>
      <w:proofErr w:type="spellEnd"/>
      <w:r>
        <w:rPr>
          <w:rFonts w:ascii="Consolas" w:eastAsia="Consolas" w:hAnsi="Consolas" w:cs="Consolas"/>
          <w:sz w:val="22"/>
          <w:shd w:val="clear" w:color="auto" w:fill="EFF0F1"/>
        </w:rPr>
        <w:t>" PASSWORD 'root123456!';</w:t>
      </w:r>
      <w:r>
        <w:rPr>
          <w:rFonts w:ascii="Arial" w:eastAsia="等线" w:hAnsi="Arial" w:cs="Arial"/>
          <w:sz w:val="22"/>
        </w:rPr>
        <w:t>此时，可以使用</w:t>
      </w:r>
      <w:r>
        <w:rPr>
          <w:rFonts w:ascii="Arial" w:eastAsia="等线" w:hAnsi="Arial" w:cs="Arial"/>
          <w:sz w:val="22"/>
        </w:rPr>
        <w:t>username</w:t>
      </w:r>
      <w:r>
        <w:rPr>
          <w:rFonts w:ascii="Arial" w:eastAsia="等线" w:hAnsi="Arial" w:cs="Arial"/>
          <w:sz w:val="22"/>
        </w:rPr>
        <w:t>为</w:t>
      </w:r>
      <w:proofErr w:type="spellStart"/>
      <w:r>
        <w:rPr>
          <w:rFonts w:ascii="Consolas" w:eastAsia="Consolas" w:hAnsi="Consolas" w:cs="Consolas"/>
          <w:sz w:val="22"/>
          <w:shd w:val="clear" w:color="auto" w:fill="EFF0F1"/>
        </w:rPr>
        <w:t>omm</w:t>
      </w:r>
      <w:proofErr w:type="spellEnd"/>
      <w:r>
        <w:rPr>
          <w:rFonts w:ascii="Arial" w:eastAsia="等线" w:hAnsi="Arial" w:cs="Arial"/>
          <w:sz w:val="22"/>
        </w:rPr>
        <w:t>，</w:t>
      </w:r>
      <w:r>
        <w:rPr>
          <w:rFonts w:ascii="Arial" w:eastAsia="等线" w:hAnsi="Arial" w:cs="Arial"/>
          <w:sz w:val="22"/>
        </w:rPr>
        <w:t>password</w:t>
      </w:r>
      <w:r>
        <w:rPr>
          <w:rFonts w:ascii="Arial" w:eastAsia="等线" w:hAnsi="Arial" w:cs="Arial"/>
          <w:sz w:val="22"/>
        </w:rPr>
        <w:t>为</w:t>
      </w:r>
      <w:r>
        <w:rPr>
          <w:rFonts w:ascii="Consolas" w:eastAsia="Consolas" w:hAnsi="Consolas" w:cs="Consolas"/>
          <w:sz w:val="22"/>
          <w:shd w:val="clear" w:color="auto" w:fill="EFF0F1"/>
        </w:rPr>
        <w:t>root123456！</w:t>
      </w:r>
    </w:p>
    <w:p w14:paraId="45C763F0" w14:textId="77777777" w:rsidR="008C1291" w:rsidRDefault="00E35DD6">
      <w:pPr>
        <w:numPr>
          <w:ilvl w:val="0"/>
          <w:numId w:val="41"/>
        </w:numPr>
        <w:spacing w:before="120" w:after="120" w:line="288" w:lineRule="auto"/>
        <w:jc w:val="left"/>
      </w:pPr>
      <w:r>
        <w:rPr>
          <w:rFonts w:ascii="Arial" w:eastAsia="等线" w:hAnsi="Arial" w:cs="Arial"/>
          <w:sz w:val="22"/>
        </w:rPr>
        <w:t>检查无误后，若仍然报这个错误，可以在数据库中新建一个用户并设置密码，命令为</w:t>
      </w:r>
      <w:r>
        <w:rPr>
          <w:rFonts w:ascii="Consolas" w:eastAsia="Consolas" w:hAnsi="Consolas" w:cs="Consolas"/>
          <w:sz w:val="22"/>
          <w:shd w:val="clear" w:color="auto" w:fill="EFF0F1"/>
        </w:rPr>
        <w:t xml:space="preserve">create user </w:t>
      </w:r>
      <w:proofErr w:type="spellStart"/>
      <w:r>
        <w:rPr>
          <w:rFonts w:ascii="Consolas" w:eastAsia="Consolas" w:hAnsi="Consolas" w:cs="Consolas"/>
          <w:sz w:val="22"/>
          <w:shd w:val="clear" w:color="auto" w:fill="EFF0F1"/>
        </w:rPr>
        <w:t>opengauss_test</w:t>
      </w:r>
      <w:proofErr w:type="spellEnd"/>
      <w:r>
        <w:rPr>
          <w:rFonts w:ascii="Consolas" w:eastAsia="Consolas" w:hAnsi="Consolas" w:cs="Consolas"/>
          <w:sz w:val="22"/>
          <w:shd w:val="clear" w:color="auto" w:fill="EFF0F1"/>
        </w:rPr>
        <w:t xml:space="preserve"> WITH PASSWORD 'mima12345@';</w:t>
      </w:r>
      <w:r>
        <w:rPr>
          <w:rFonts w:ascii="Arial" w:eastAsia="等线" w:hAnsi="Arial" w:cs="Arial"/>
          <w:sz w:val="22"/>
        </w:rPr>
        <w:t>用该用户</w:t>
      </w:r>
      <w:proofErr w:type="spellStart"/>
      <w:r>
        <w:rPr>
          <w:rFonts w:ascii="Consolas" w:eastAsia="Consolas" w:hAnsi="Consolas" w:cs="Consolas"/>
          <w:sz w:val="22"/>
          <w:shd w:val="clear" w:color="auto" w:fill="EFF0F1"/>
        </w:rPr>
        <w:t>opengauss_test</w:t>
      </w:r>
      <w:proofErr w:type="spellEnd"/>
      <w:r>
        <w:rPr>
          <w:rFonts w:ascii="Arial" w:eastAsia="等线" w:hAnsi="Arial" w:cs="Arial"/>
          <w:sz w:val="22"/>
        </w:rPr>
        <w:t>和密码</w:t>
      </w:r>
      <w:r>
        <w:rPr>
          <w:rFonts w:ascii="Consolas" w:eastAsia="Consolas" w:hAnsi="Consolas" w:cs="Consolas"/>
          <w:sz w:val="22"/>
          <w:shd w:val="clear" w:color="auto" w:fill="EFF0F1"/>
        </w:rPr>
        <w:t>mima12345@</w:t>
      </w:r>
      <w:r>
        <w:rPr>
          <w:rFonts w:ascii="Arial" w:eastAsia="等线" w:hAnsi="Arial" w:cs="Arial"/>
          <w:sz w:val="22"/>
        </w:rPr>
        <w:t>进行连接</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0DD7A970" w14:textId="77777777">
        <w:tc>
          <w:tcPr>
            <w:tcW w:w="7827" w:type="dxa"/>
            <w:tcBorders>
              <w:top w:val="nil"/>
              <w:left w:val="single" w:sz="18" w:space="0" w:color="BBBFC4"/>
              <w:bottom w:val="nil"/>
              <w:right w:val="nil"/>
            </w:tcBorders>
            <w:tcMar>
              <w:top w:w="60" w:type="dxa"/>
              <w:left w:w="120" w:type="dxa"/>
              <w:bottom w:w="30" w:type="dxa"/>
              <w:right w:w="120" w:type="dxa"/>
            </w:tcMar>
          </w:tcPr>
          <w:p w14:paraId="0D51CABA" w14:textId="77777777" w:rsidR="008C1291" w:rsidRDefault="00E35DD6">
            <w:pPr>
              <w:spacing w:before="120" w:after="120" w:line="288" w:lineRule="auto"/>
              <w:jc w:val="left"/>
            </w:pPr>
            <w:proofErr w:type="spellStart"/>
            <w:r>
              <w:rPr>
                <w:rFonts w:ascii="Arial" w:eastAsia="等线" w:hAnsi="Arial" w:cs="Arial"/>
                <w:color w:val="646A73"/>
                <w:sz w:val="22"/>
              </w:rPr>
              <w:t>opengauss</w:t>
            </w:r>
            <w:proofErr w:type="spellEnd"/>
            <w:r>
              <w:rPr>
                <w:rFonts w:ascii="Arial" w:eastAsia="等线" w:hAnsi="Arial" w:cs="Arial"/>
                <w:color w:val="646A73"/>
                <w:sz w:val="22"/>
              </w:rPr>
              <w:t>密码强度高，应包含三种类型（字母，数字，特殊符号），至少</w:t>
            </w:r>
            <w:r>
              <w:rPr>
                <w:rFonts w:ascii="Arial" w:eastAsia="等线" w:hAnsi="Arial" w:cs="Arial"/>
                <w:color w:val="646A73"/>
                <w:sz w:val="22"/>
              </w:rPr>
              <w:t>8</w:t>
            </w:r>
            <w:r>
              <w:rPr>
                <w:rFonts w:ascii="Arial" w:eastAsia="等线" w:hAnsi="Arial" w:cs="Arial"/>
                <w:color w:val="646A73"/>
                <w:sz w:val="22"/>
              </w:rPr>
              <w:t>位。</w:t>
            </w:r>
          </w:p>
          <w:p w14:paraId="15DB0190" w14:textId="77777777" w:rsidR="008C1291" w:rsidRDefault="00E35DD6">
            <w:pPr>
              <w:spacing w:before="120" w:after="120" w:line="288" w:lineRule="auto"/>
              <w:jc w:val="left"/>
            </w:pPr>
            <w:r>
              <w:rPr>
                <w:rFonts w:ascii="Arial" w:eastAsia="等线" w:hAnsi="Arial" w:cs="Arial"/>
                <w:color w:val="646A73"/>
                <w:sz w:val="22"/>
              </w:rPr>
              <w:t>如果需要改动</w:t>
            </w:r>
            <w:proofErr w:type="spellStart"/>
            <w:r>
              <w:rPr>
                <w:rFonts w:ascii="Arial" w:eastAsia="等线" w:hAnsi="Arial" w:cs="Arial"/>
                <w:color w:val="646A73"/>
                <w:sz w:val="22"/>
              </w:rPr>
              <w:t>opengauss</w:t>
            </w:r>
            <w:proofErr w:type="spellEnd"/>
            <w:r>
              <w:rPr>
                <w:rFonts w:ascii="Arial" w:eastAsia="等线" w:hAnsi="Arial" w:cs="Arial"/>
                <w:color w:val="646A73"/>
                <w:sz w:val="22"/>
              </w:rPr>
              <w:t>密码强度，设置</w:t>
            </w:r>
            <w:proofErr w:type="spellStart"/>
            <w:r>
              <w:rPr>
                <w:rFonts w:ascii="Arial" w:eastAsia="等线" w:hAnsi="Arial" w:cs="Arial"/>
                <w:color w:val="646A73"/>
                <w:sz w:val="22"/>
              </w:rPr>
              <w:t>password_encryption_type</w:t>
            </w:r>
            <w:proofErr w:type="spellEnd"/>
            <w:r>
              <w:rPr>
                <w:rFonts w:ascii="Arial" w:eastAsia="等线" w:hAnsi="Arial" w:cs="Arial"/>
                <w:color w:val="646A73"/>
                <w:sz w:val="22"/>
              </w:rPr>
              <w:t>=0</w:t>
            </w:r>
          </w:p>
        </w:tc>
      </w:tr>
    </w:tbl>
    <w:p w14:paraId="258BE30A" w14:textId="77777777" w:rsidR="008C1291" w:rsidRDefault="00E35DD6">
      <w:pPr>
        <w:spacing w:before="120" w:after="120" w:line="288" w:lineRule="auto"/>
        <w:jc w:val="left"/>
      </w:pPr>
      <w:r>
        <w:rPr>
          <w:rFonts w:ascii="Arial" w:eastAsia="等线" w:hAnsi="Arial" w:cs="Arial"/>
          <w:b/>
          <w:sz w:val="22"/>
        </w:rPr>
        <w:t>2</w:t>
      </w:r>
      <w:r>
        <w:rPr>
          <w:rFonts w:ascii="Arial" w:eastAsia="等线" w:hAnsi="Arial" w:cs="Arial"/>
          <w:b/>
          <w:sz w:val="22"/>
        </w:rPr>
        <w:t>、</w:t>
      </w:r>
      <w:r>
        <w:rPr>
          <w:rFonts w:ascii="Arial" w:eastAsia="等线" w:hAnsi="Arial" w:cs="Arial"/>
          <w:b/>
          <w:sz w:val="22"/>
        </w:rPr>
        <w:t>Connection to 192.168.2.3:5432 refused.</w:t>
      </w:r>
    </w:p>
    <w:p w14:paraId="0291B6B3" w14:textId="77777777" w:rsidR="008C1291" w:rsidRDefault="00E35DD6">
      <w:pPr>
        <w:spacing w:before="120" w:after="120" w:line="288" w:lineRule="auto"/>
        <w:ind w:left="453"/>
        <w:jc w:val="left"/>
      </w:pPr>
      <w:r>
        <w:rPr>
          <w:rFonts w:ascii="Arial" w:eastAsia="等线" w:hAnsi="Arial" w:cs="Arial"/>
          <w:b/>
          <w:sz w:val="22"/>
        </w:rPr>
        <w:t xml:space="preserve"> Connection timed </w:t>
      </w:r>
      <w:proofErr w:type="spellStart"/>
      <w:r>
        <w:rPr>
          <w:rFonts w:ascii="Arial" w:eastAsia="等线" w:hAnsi="Arial" w:cs="Arial"/>
          <w:b/>
          <w:sz w:val="22"/>
        </w:rPr>
        <w:t>out:connect</w:t>
      </w:r>
      <w:proofErr w:type="spellEnd"/>
      <w:r>
        <w:rPr>
          <w:rFonts w:ascii="Arial" w:eastAsia="等线" w:hAnsi="Arial" w:cs="Arial"/>
          <w:b/>
          <w:sz w:val="22"/>
        </w:rPr>
        <w:t>.</w:t>
      </w:r>
    </w:p>
    <w:p w14:paraId="2B1AB01E" w14:textId="77777777" w:rsidR="008C1291" w:rsidRDefault="00E35DD6">
      <w:pPr>
        <w:numPr>
          <w:ilvl w:val="0"/>
          <w:numId w:val="42"/>
        </w:numPr>
        <w:spacing w:before="120" w:after="120" w:line="288" w:lineRule="auto"/>
        <w:jc w:val="left"/>
      </w:pPr>
      <w:r>
        <w:rPr>
          <w:rFonts w:ascii="Arial" w:eastAsia="等线" w:hAnsi="Arial" w:cs="Arial"/>
          <w:sz w:val="22"/>
        </w:rPr>
        <w:t>查看</w:t>
      </w:r>
      <w:proofErr w:type="spellStart"/>
      <w:r>
        <w:rPr>
          <w:rFonts w:ascii="Arial" w:eastAsia="等线" w:hAnsi="Arial" w:cs="Arial"/>
          <w:sz w:val="22"/>
        </w:rPr>
        <w:t>opengauss</w:t>
      </w:r>
      <w:proofErr w:type="spellEnd"/>
      <w:r>
        <w:rPr>
          <w:rFonts w:ascii="Arial" w:eastAsia="等线" w:hAnsi="Arial" w:cs="Arial"/>
          <w:sz w:val="22"/>
        </w:rPr>
        <w:t>是否已开启服务器，开启的命令为</w:t>
      </w:r>
      <w:proofErr w:type="spellStart"/>
      <w:r>
        <w:rPr>
          <w:rFonts w:ascii="Consolas" w:eastAsia="Consolas" w:hAnsi="Consolas" w:cs="Consolas"/>
          <w:sz w:val="22"/>
          <w:shd w:val="clear" w:color="auto" w:fill="EFF0F1"/>
        </w:rPr>
        <w:t>gs_ctl</w:t>
      </w:r>
      <w:proofErr w:type="spellEnd"/>
      <w:r>
        <w:rPr>
          <w:rFonts w:ascii="Consolas" w:eastAsia="Consolas" w:hAnsi="Consolas" w:cs="Consolas"/>
          <w:sz w:val="22"/>
          <w:shd w:val="clear" w:color="auto" w:fill="EFF0F1"/>
        </w:rPr>
        <w:t xml:space="preserve"> start -D 数据库目录路径</w:t>
      </w:r>
    </w:p>
    <w:p w14:paraId="39E3467E" w14:textId="77777777" w:rsidR="008C1291" w:rsidRDefault="00E35DD6">
      <w:pPr>
        <w:spacing w:before="120" w:after="120" w:line="288" w:lineRule="auto"/>
        <w:jc w:val="left"/>
      </w:pPr>
      <w:r>
        <w:rPr>
          <w:rFonts w:ascii="Arial" w:eastAsia="等线" w:hAnsi="Arial" w:cs="Arial"/>
          <w:sz w:val="22"/>
        </w:rPr>
        <w:t xml:space="preserve"> </w:t>
      </w:r>
      <w:r>
        <w:rPr>
          <w:rFonts w:ascii="Arial" w:eastAsia="等线" w:hAnsi="Arial" w:cs="Arial"/>
          <w:sz w:val="22"/>
        </w:rPr>
        <w:t>查询</w:t>
      </w:r>
      <w:proofErr w:type="spellStart"/>
      <w:r>
        <w:rPr>
          <w:rFonts w:ascii="Arial" w:eastAsia="等线" w:hAnsi="Arial" w:cs="Arial"/>
          <w:sz w:val="22"/>
        </w:rPr>
        <w:t>opengauss</w:t>
      </w:r>
      <w:proofErr w:type="spellEnd"/>
      <w:r>
        <w:rPr>
          <w:rFonts w:ascii="Arial" w:eastAsia="等线" w:hAnsi="Arial" w:cs="Arial"/>
          <w:sz w:val="22"/>
        </w:rPr>
        <w:t>的开启状态命令为</w:t>
      </w:r>
      <w:proofErr w:type="spellStart"/>
      <w:r>
        <w:rPr>
          <w:rFonts w:ascii="Consolas" w:eastAsia="Consolas" w:hAnsi="Consolas" w:cs="Consolas"/>
          <w:sz w:val="22"/>
          <w:shd w:val="clear" w:color="auto" w:fill="EFF0F1"/>
        </w:rPr>
        <w:t>gs_ctl</w:t>
      </w:r>
      <w:proofErr w:type="spellEnd"/>
      <w:r>
        <w:rPr>
          <w:rFonts w:ascii="Consolas" w:eastAsia="Consolas" w:hAnsi="Consolas" w:cs="Consolas"/>
          <w:sz w:val="22"/>
          <w:shd w:val="clear" w:color="auto" w:fill="EFF0F1"/>
        </w:rPr>
        <w:t xml:space="preserve"> query -D 数据库目录路径</w:t>
      </w:r>
    </w:p>
    <w:p w14:paraId="5F142737" w14:textId="77777777" w:rsidR="008C1291" w:rsidRDefault="00E35DD6">
      <w:pPr>
        <w:spacing w:before="120" w:after="120" w:line="288" w:lineRule="auto"/>
        <w:jc w:val="left"/>
      </w:pPr>
      <w:r>
        <w:rPr>
          <w:rFonts w:ascii="Arial" w:eastAsia="等线" w:hAnsi="Arial" w:cs="Arial"/>
          <w:sz w:val="22"/>
        </w:rPr>
        <w:t>开启状态：</w:t>
      </w:r>
    </w:p>
    <w:p w14:paraId="233141D9" w14:textId="77777777" w:rsidR="008C1291" w:rsidRDefault="00E35DD6">
      <w:pPr>
        <w:spacing w:before="120" w:after="120" w:line="288" w:lineRule="auto"/>
        <w:jc w:val="center"/>
      </w:pPr>
      <w:r>
        <w:rPr>
          <w:noProof/>
        </w:rPr>
        <w:lastRenderedPageBreak/>
        <w:drawing>
          <wp:inline distT="0" distB="0" distL="0" distR="0" wp14:anchorId="080A12A2" wp14:editId="05797A37">
            <wp:extent cx="5257800" cy="1695450"/>
            <wp:effectExtent l="0" t="0" r="0" b="0"/>
            <wp:docPr id="12" name="Draw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pic:cNvPicPr>
                      <a:picLocks noChangeAspect="1"/>
                    </pic:cNvPicPr>
                  </pic:nvPicPr>
                  <pic:blipFill>
                    <a:blip r:embed="rId19"/>
                    <a:stretch>
                      <a:fillRect/>
                    </a:stretch>
                  </pic:blipFill>
                  <pic:spPr>
                    <a:xfrm>
                      <a:off x="0" y="0"/>
                      <a:ext cx="5257800" cy="1695450"/>
                    </a:xfrm>
                    <a:prstGeom prst="rect">
                      <a:avLst/>
                    </a:prstGeom>
                  </pic:spPr>
                </pic:pic>
              </a:graphicData>
            </a:graphic>
          </wp:inline>
        </w:drawing>
      </w:r>
    </w:p>
    <w:p w14:paraId="33B7E5A5" w14:textId="77777777" w:rsidR="008C1291" w:rsidRDefault="00E35DD6">
      <w:pPr>
        <w:spacing w:before="120" w:after="120" w:line="288" w:lineRule="auto"/>
        <w:jc w:val="left"/>
      </w:pPr>
      <w:r>
        <w:rPr>
          <w:rFonts w:ascii="Arial" w:eastAsia="等线" w:hAnsi="Arial" w:cs="Arial"/>
          <w:sz w:val="22"/>
        </w:rPr>
        <w:t>关闭状态：</w:t>
      </w:r>
    </w:p>
    <w:p w14:paraId="30F1AD2E" w14:textId="77777777" w:rsidR="008C1291" w:rsidRDefault="00E35DD6">
      <w:pPr>
        <w:spacing w:before="120" w:after="120" w:line="288" w:lineRule="auto"/>
        <w:jc w:val="center"/>
      </w:pPr>
      <w:r>
        <w:rPr>
          <w:noProof/>
        </w:rPr>
        <w:drawing>
          <wp:inline distT="0" distB="0" distL="0" distR="0" wp14:anchorId="20524DA6" wp14:editId="10799F97">
            <wp:extent cx="5257800" cy="800100"/>
            <wp:effectExtent l="0" t="0" r="0" b="0"/>
            <wp:docPr id="13" name="Draw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pic:cNvPicPr>
                      <a:picLocks noChangeAspect="1"/>
                    </pic:cNvPicPr>
                  </pic:nvPicPr>
                  <pic:blipFill>
                    <a:blip r:embed="rId20"/>
                    <a:stretch>
                      <a:fillRect/>
                    </a:stretch>
                  </pic:blipFill>
                  <pic:spPr>
                    <a:xfrm>
                      <a:off x="0" y="0"/>
                      <a:ext cx="5257800" cy="800100"/>
                    </a:xfrm>
                    <a:prstGeom prst="rect">
                      <a:avLst/>
                    </a:prstGeom>
                  </pic:spPr>
                </pic:pic>
              </a:graphicData>
            </a:graphic>
          </wp:inline>
        </w:drawing>
      </w:r>
    </w:p>
    <w:p w14:paraId="428D8711" w14:textId="77777777" w:rsidR="008C1291" w:rsidRDefault="00E35DD6">
      <w:pPr>
        <w:numPr>
          <w:ilvl w:val="0"/>
          <w:numId w:val="43"/>
        </w:numPr>
        <w:spacing w:before="120" w:after="120" w:line="288" w:lineRule="auto"/>
        <w:jc w:val="left"/>
      </w:pPr>
      <w:r>
        <w:rPr>
          <w:rFonts w:ascii="Arial" w:eastAsia="等线" w:hAnsi="Arial" w:cs="Arial"/>
          <w:sz w:val="22"/>
        </w:rPr>
        <w:t>查看</w:t>
      </w:r>
      <w:r>
        <w:rPr>
          <w:rFonts w:ascii="Arial" w:eastAsia="等线" w:hAnsi="Arial" w:cs="Arial"/>
          <w:b/>
          <w:sz w:val="22"/>
        </w:rPr>
        <w:t>虚拟机的防火墙</w:t>
      </w:r>
      <w:r>
        <w:rPr>
          <w:rFonts w:ascii="Arial" w:eastAsia="等线" w:hAnsi="Arial" w:cs="Arial"/>
          <w:sz w:val="22"/>
        </w:rPr>
        <w:t>是否已关闭</w:t>
      </w:r>
      <w:proofErr w:type="spellStart"/>
      <w:r>
        <w:rPr>
          <w:rFonts w:ascii="Consolas" w:eastAsia="Consolas" w:hAnsi="Consolas" w:cs="Consolas"/>
          <w:sz w:val="22"/>
          <w:shd w:val="clear" w:color="auto" w:fill="EFF0F1"/>
        </w:rPr>
        <w:t>systemctl</w:t>
      </w:r>
      <w:proofErr w:type="spellEnd"/>
      <w:r>
        <w:rPr>
          <w:rFonts w:ascii="Consolas" w:eastAsia="Consolas" w:hAnsi="Consolas" w:cs="Consolas"/>
          <w:sz w:val="22"/>
          <w:shd w:val="clear" w:color="auto" w:fill="EFF0F1"/>
        </w:rPr>
        <w:t xml:space="preserve"> status </w:t>
      </w:r>
      <w:proofErr w:type="spellStart"/>
      <w:r>
        <w:rPr>
          <w:rFonts w:ascii="Consolas" w:eastAsia="Consolas" w:hAnsi="Consolas" w:cs="Consolas"/>
          <w:sz w:val="22"/>
          <w:shd w:val="clear" w:color="auto" w:fill="EFF0F1"/>
        </w:rPr>
        <w:t>firewalld</w:t>
      </w:r>
      <w:proofErr w:type="spellEnd"/>
      <w:r>
        <w:rPr>
          <w:rFonts w:ascii="Arial" w:eastAsia="等线" w:hAnsi="Arial" w:cs="Arial"/>
          <w:sz w:val="22"/>
        </w:rPr>
        <w:t>，若状态为</w:t>
      </w:r>
      <w:r>
        <w:rPr>
          <w:rFonts w:ascii="Arial" w:eastAsia="等线" w:hAnsi="Arial" w:cs="Arial"/>
          <w:sz w:val="22"/>
        </w:rPr>
        <w:t>active(running)</w:t>
      </w:r>
      <w:r>
        <w:rPr>
          <w:rFonts w:ascii="Arial" w:eastAsia="等线" w:hAnsi="Arial" w:cs="Arial"/>
          <w:sz w:val="22"/>
        </w:rPr>
        <w:t>，需要使用</w:t>
      </w:r>
      <w:proofErr w:type="spellStart"/>
      <w:r>
        <w:rPr>
          <w:rFonts w:ascii="Consolas" w:eastAsia="Consolas" w:hAnsi="Consolas" w:cs="Consolas"/>
          <w:sz w:val="22"/>
          <w:shd w:val="clear" w:color="auto" w:fill="EFF0F1"/>
        </w:rPr>
        <w:t>systemctl</w:t>
      </w:r>
      <w:proofErr w:type="spellEnd"/>
      <w:r>
        <w:rPr>
          <w:rFonts w:ascii="Consolas" w:eastAsia="Consolas" w:hAnsi="Consolas" w:cs="Consolas"/>
          <w:sz w:val="22"/>
          <w:shd w:val="clear" w:color="auto" w:fill="EFF0F1"/>
        </w:rPr>
        <w:t xml:space="preserve"> stop </w:t>
      </w:r>
      <w:proofErr w:type="spellStart"/>
      <w:r>
        <w:rPr>
          <w:rFonts w:ascii="Consolas" w:eastAsia="Consolas" w:hAnsi="Consolas" w:cs="Consolas"/>
          <w:sz w:val="22"/>
          <w:shd w:val="clear" w:color="auto" w:fill="EFF0F1"/>
        </w:rPr>
        <w:t>firewalld</w:t>
      </w:r>
      <w:proofErr w:type="spellEnd"/>
      <w:r>
        <w:rPr>
          <w:rFonts w:ascii="Arial" w:eastAsia="等线" w:hAnsi="Arial" w:cs="Arial"/>
          <w:sz w:val="22"/>
        </w:rPr>
        <w:t>关闭防火墙</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2E93A3A3" w14:textId="77777777">
        <w:tc>
          <w:tcPr>
            <w:tcW w:w="7827" w:type="dxa"/>
            <w:tcBorders>
              <w:top w:val="nil"/>
              <w:left w:val="single" w:sz="18" w:space="0" w:color="BBBFC4"/>
              <w:bottom w:val="nil"/>
              <w:right w:val="nil"/>
            </w:tcBorders>
            <w:tcMar>
              <w:top w:w="60" w:type="dxa"/>
              <w:left w:w="120" w:type="dxa"/>
              <w:bottom w:w="30" w:type="dxa"/>
              <w:right w:w="120" w:type="dxa"/>
            </w:tcMar>
          </w:tcPr>
          <w:p w14:paraId="4A836A59" w14:textId="77777777" w:rsidR="008C1291" w:rsidRDefault="00E35DD6">
            <w:pPr>
              <w:spacing w:before="120" w:after="120" w:line="288" w:lineRule="auto"/>
              <w:jc w:val="left"/>
            </w:pPr>
            <w:r>
              <w:rPr>
                <w:rFonts w:ascii="Arial" w:eastAsia="等线" w:hAnsi="Arial" w:cs="Arial"/>
                <w:color w:val="646A73"/>
                <w:sz w:val="22"/>
              </w:rPr>
              <w:t xml:space="preserve">  </w:t>
            </w:r>
            <w:r>
              <w:rPr>
                <w:rFonts w:ascii="Arial" w:eastAsia="等线" w:hAnsi="Arial" w:cs="Arial"/>
                <w:color w:val="646A73"/>
                <w:sz w:val="22"/>
              </w:rPr>
              <w:t>注：虚拟机的防火墙没关，</w:t>
            </w:r>
            <w:r>
              <w:rPr>
                <w:rFonts w:ascii="Arial" w:eastAsia="等线" w:hAnsi="Arial" w:cs="Arial"/>
                <w:color w:val="646A73"/>
                <w:sz w:val="22"/>
              </w:rPr>
              <w:t>windows</w:t>
            </w:r>
            <w:r>
              <w:rPr>
                <w:rFonts w:ascii="Arial" w:eastAsia="等线" w:hAnsi="Arial" w:cs="Arial"/>
                <w:color w:val="646A73"/>
                <w:sz w:val="22"/>
              </w:rPr>
              <w:t>也能</w:t>
            </w:r>
            <w:r>
              <w:rPr>
                <w:rFonts w:ascii="Arial" w:eastAsia="等线" w:hAnsi="Arial" w:cs="Arial"/>
                <w:color w:val="646A73"/>
                <w:sz w:val="22"/>
              </w:rPr>
              <w:t>ping</w:t>
            </w:r>
            <w:r>
              <w:rPr>
                <w:rFonts w:ascii="Arial" w:eastAsia="等线" w:hAnsi="Arial" w:cs="Arial"/>
                <w:color w:val="646A73"/>
                <w:sz w:val="22"/>
              </w:rPr>
              <w:t>通虚拟机的</w:t>
            </w:r>
          </w:p>
        </w:tc>
      </w:tr>
    </w:tbl>
    <w:p w14:paraId="70F96CBE" w14:textId="77777777" w:rsidR="008C1291" w:rsidRDefault="00E35DD6">
      <w:pPr>
        <w:numPr>
          <w:ilvl w:val="0"/>
          <w:numId w:val="44"/>
        </w:numPr>
        <w:spacing w:before="120" w:after="120" w:line="288" w:lineRule="auto"/>
        <w:jc w:val="left"/>
      </w:pPr>
      <w:r>
        <w:rPr>
          <w:rFonts w:ascii="Arial" w:eastAsia="等线" w:hAnsi="Arial" w:cs="Arial"/>
          <w:sz w:val="22"/>
        </w:rPr>
        <w:t>确保数据目录下的</w:t>
      </w:r>
      <w:proofErr w:type="spellStart"/>
      <w:r>
        <w:rPr>
          <w:rFonts w:ascii="Consolas" w:eastAsia="Consolas" w:hAnsi="Consolas" w:cs="Consolas"/>
          <w:sz w:val="22"/>
          <w:shd w:val="clear" w:color="auto" w:fill="EFF0F1"/>
        </w:rPr>
        <w:t>postgresql.conf</w:t>
      </w:r>
      <w:proofErr w:type="spellEnd"/>
      <w:r>
        <w:rPr>
          <w:rFonts w:ascii="Arial" w:eastAsia="等线" w:hAnsi="Arial" w:cs="Arial"/>
          <w:sz w:val="22"/>
        </w:rPr>
        <w:t>文件里的</w:t>
      </w:r>
      <w:proofErr w:type="spellStart"/>
      <w:r>
        <w:rPr>
          <w:rFonts w:ascii="Consolas" w:eastAsia="Consolas" w:hAnsi="Consolas" w:cs="Consolas"/>
          <w:sz w:val="22"/>
          <w:shd w:val="clear" w:color="auto" w:fill="EFF0F1"/>
        </w:rPr>
        <w:t>listen_addresses</w:t>
      </w:r>
      <w:proofErr w:type="spellEnd"/>
      <w:r>
        <w:rPr>
          <w:rFonts w:ascii="Consolas" w:eastAsia="Consolas" w:hAnsi="Consolas" w:cs="Consolas"/>
          <w:sz w:val="22"/>
          <w:shd w:val="clear" w:color="auto" w:fill="EFF0F1"/>
        </w:rPr>
        <w:t xml:space="preserve"> = '*' </w:t>
      </w:r>
      <w:r>
        <w:rPr>
          <w:rFonts w:ascii="Arial" w:eastAsia="等线" w:hAnsi="Arial" w:cs="Arial"/>
          <w:sz w:val="22"/>
        </w:rPr>
        <w:t>（注释符号</w:t>
      </w:r>
      <w:r>
        <w:rPr>
          <w:rFonts w:ascii="Arial" w:eastAsia="等线" w:hAnsi="Arial" w:cs="Arial"/>
          <w:sz w:val="22"/>
        </w:rPr>
        <w:t>'#'</w:t>
      </w:r>
      <w:r>
        <w:rPr>
          <w:rFonts w:ascii="Arial" w:eastAsia="等线" w:hAnsi="Arial" w:cs="Arial"/>
          <w:sz w:val="22"/>
        </w:rPr>
        <w:t>需要删除）另外，当需要修改配置文件，保存后应重启数据库</w:t>
      </w:r>
    </w:p>
    <w:p w14:paraId="2BCDAEA2" w14:textId="77777777" w:rsidR="008C1291" w:rsidRDefault="00E35DD6">
      <w:pPr>
        <w:numPr>
          <w:ilvl w:val="0"/>
          <w:numId w:val="45"/>
        </w:numPr>
        <w:spacing w:before="120" w:after="120" w:line="288" w:lineRule="auto"/>
        <w:jc w:val="left"/>
      </w:pPr>
      <w:r>
        <w:rPr>
          <w:rFonts w:ascii="Arial" w:eastAsia="等线" w:hAnsi="Arial" w:cs="Arial"/>
          <w:sz w:val="22"/>
        </w:rPr>
        <w:t>确保在数据目录下的</w:t>
      </w:r>
      <w:proofErr w:type="spellStart"/>
      <w:r>
        <w:rPr>
          <w:rFonts w:ascii="Consolas" w:eastAsia="Consolas" w:hAnsi="Consolas" w:cs="Consolas"/>
          <w:sz w:val="22"/>
          <w:shd w:val="clear" w:color="auto" w:fill="EFF0F1"/>
        </w:rPr>
        <w:t>pg_hba.conf</w:t>
      </w:r>
      <w:proofErr w:type="spellEnd"/>
      <w:r>
        <w:rPr>
          <w:rFonts w:ascii="Arial" w:eastAsia="等线" w:hAnsi="Arial" w:cs="Arial"/>
          <w:sz w:val="22"/>
        </w:rPr>
        <w:t>添加的记录是正确的，注意，</w:t>
      </w:r>
      <w:proofErr w:type="spellStart"/>
      <w:r>
        <w:rPr>
          <w:rFonts w:ascii="Arial" w:eastAsia="等线" w:hAnsi="Arial" w:cs="Arial"/>
          <w:sz w:val="22"/>
        </w:rPr>
        <w:t>pg_hba.conf</w:t>
      </w:r>
      <w:proofErr w:type="spellEnd"/>
      <w:r>
        <w:rPr>
          <w:rFonts w:ascii="Arial" w:eastAsia="等线" w:hAnsi="Arial" w:cs="Arial"/>
          <w:sz w:val="22"/>
        </w:rPr>
        <w:t>的记录顺序是有要求的。在</w:t>
      </w:r>
      <w:r>
        <w:rPr>
          <w:rFonts w:ascii="Arial" w:eastAsia="等线" w:hAnsi="Arial" w:cs="Arial"/>
          <w:sz w:val="22"/>
        </w:rPr>
        <w:t>IPv4</w:t>
      </w:r>
      <w:r>
        <w:rPr>
          <w:rFonts w:ascii="Arial" w:eastAsia="等线" w:hAnsi="Arial" w:cs="Arial"/>
          <w:sz w:val="22"/>
        </w:rPr>
        <w:t>下添加一行</w:t>
      </w:r>
      <w:r>
        <w:rPr>
          <w:rFonts w:ascii="Consolas" w:eastAsia="Consolas" w:hAnsi="Consolas" w:cs="Consolas"/>
          <w:sz w:val="22"/>
          <w:shd w:val="clear" w:color="auto" w:fill="EFF0F1"/>
        </w:rPr>
        <w:t xml:space="preserve">host all </w:t>
      </w:r>
      <w:proofErr w:type="spellStart"/>
      <w:r>
        <w:rPr>
          <w:rFonts w:ascii="Consolas" w:eastAsia="Consolas" w:hAnsi="Consolas" w:cs="Consolas"/>
          <w:sz w:val="22"/>
          <w:shd w:val="clear" w:color="auto" w:fill="EFF0F1"/>
        </w:rPr>
        <w:t>all</w:t>
      </w:r>
      <w:proofErr w:type="spellEnd"/>
      <w:r>
        <w:rPr>
          <w:rFonts w:ascii="Consolas" w:eastAsia="Consolas" w:hAnsi="Consolas" w:cs="Consolas"/>
          <w:sz w:val="22"/>
          <w:shd w:val="clear" w:color="auto" w:fill="EFF0F1"/>
        </w:rPr>
        <w:t xml:space="preserve"> 你的</w:t>
      </w:r>
      <w:proofErr w:type="spellStart"/>
      <w:r>
        <w:rPr>
          <w:rFonts w:ascii="Consolas" w:eastAsia="Consolas" w:hAnsi="Consolas" w:cs="Consolas"/>
          <w:sz w:val="22"/>
          <w:shd w:val="clear" w:color="auto" w:fill="EFF0F1"/>
        </w:rPr>
        <w:t>ip</w:t>
      </w:r>
      <w:proofErr w:type="spellEnd"/>
      <w:r>
        <w:rPr>
          <w:rFonts w:ascii="Consolas" w:eastAsia="Consolas" w:hAnsi="Consolas" w:cs="Consolas"/>
          <w:sz w:val="22"/>
          <w:shd w:val="clear" w:color="auto" w:fill="EFF0F1"/>
        </w:rPr>
        <w:t>地址(最后一位换成1)/32 sha256</w:t>
      </w:r>
      <w:r>
        <w:rPr>
          <w:rFonts w:ascii="Arial" w:eastAsia="等线" w:hAnsi="Arial" w:cs="Arial"/>
          <w:sz w:val="22"/>
        </w:rPr>
        <w:t>，保存后应重启数据库</w:t>
      </w:r>
    </w:p>
    <w:p w14:paraId="0CB14F34" w14:textId="77777777" w:rsidR="008C1291" w:rsidRDefault="00E35DD6">
      <w:pPr>
        <w:spacing w:before="120" w:after="120" w:line="288" w:lineRule="auto"/>
        <w:jc w:val="center"/>
      </w:pPr>
      <w:r>
        <w:rPr>
          <w:noProof/>
        </w:rPr>
        <w:drawing>
          <wp:inline distT="0" distB="0" distL="0" distR="0" wp14:anchorId="24EC25DF" wp14:editId="12759077">
            <wp:extent cx="5257800" cy="1209675"/>
            <wp:effectExtent l="0" t="0" r="0" b="9525"/>
            <wp:docPr id="14" name="Draw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pic:cNvPicPr>
                      <a:picLocks noChangeAspect="1"/>
                    </pic:cNvPicPr>
                  </pic:nvPicPr>
                  <pic:blipFill>
                    <a:blip r:embed="rId21"/>
                    <a:stretch>
                      <a:fillRect/>
                    </a:stretch>
                  </pic:blipFill>
                  <pic:spPr>
                    <a:xfrm>
                      <a:off x="0" y="0"/>
                      <a:ext cx="5257800" cy="1209675"/>
                    </a:xfrm>
                    <a:prstGeom prst="rect">
                      <a:avLst/>
                    </a:prstGeom>
                  </pic:spPr>
                </pic:pic>
              </a:graphicData>
            </a:graphic>
          </wp:inline>
        </w:drawing>
      </w:r>
    </w:p>
    <w:p w14:paraId="093822E9" w14:textId="77777777" w:rsidR="008C1291" w:rsidRDefault="00E35DD6">
      <w:pPr>
        <w:spacing w:before="120" w:after="120" w:line="288" w:lineRule="auto"/>
        <w:jc w:val="left"/>
      </w:pPr>
      <w:r>
        <w:rPr>
          <w:rFonts w:ascii="Arial" w:eastAsia="等线" w:hAnsi="Arial" w:cs="Arial"/>
          <w:b/>
          <w:sz w:val="22"/>
        </w:rPr>
        <w:t>3</w:t>
      </w:r>
      <w:r>
        <w:rPr>
          <w:rFonts w:ascii="Arial" w:eastAsia="等线" w:hAnsi="Arial" w:cs="Arial"/>
          <w:b/>
          <w:sz w:val="22"/>
        </w:rPr>
        <w:t>、尝试连接已失败</w:t>
      </w:r>
    </w:p>
    <w:p w14:paraId="499FEDC8" w14:textId="77777777" w:rsidR="008C1291" w:rsidRDefault="00E35DD6">
      <w:pPr>
        <w:numPr>
          <w:ilvl w:val="0"/>
          <w:numId w:val="46"/>
        </w:numPr>
        <w:spacing w:before="120" w:after="120" w:line="288" w:lineRule="auto"/>
        <w:jc w:val="left"/>
      </w:pPr>
      <w:r>
        <w:rPr>
          <w:rFonts w:ascii="Arial" w:eastAsia="等线" w:hAnsi="Arial" w:cs="Arial"/>
          <w:sz w:val="22"/>
        </w:rPr>
        <w:t>这是第四问出现的错误</w:t>
      </w:r>
    </w:p>
    <w:p w14:paraId="1771E0C9" w14:textId="77777777" w:rsidR="008C1291" w:rsidRDefault="00E35DD6">
      <w:pPr>
        <w:numPr>
          <w:ilvl w:val="0"/>
          <w:numId w:val="47"/>
        </w:numPr>
        <w:spacing w:before="120" w:after="120" w:line="288" w:lineRule="auto"/>
        <w:jc w:val="left"/>
      </w:pPr>
      <w:r>
        <w:rPr>
          <w:rFonts w:ascii="Arial" w:eastAsia="等线" w:hAnsi="Arial" w:cs="Arial"/>
          <w:sz w:val="22"/>
        </w:rPr>
        <w:t>解决方法：修改在数据目录下的</w:t>
      </w:r>
      <w:proofErr w:type="spellStart"/>
      <w:r>
        <w:rPr>
          <w:rFonts w:ascii="Consolas" w:eastAsia="Consolas" w:hAnsi="Consolas" w:cs="Consolas"/>
          <w:sz w:val="22"/>
          <w:shd w:val="clear" w:color="auto" w:fill="EFF0F1"/>
        </w:rPr>
        <w:t>pg_hba.conf</w:t>
      </w:r>
      <w:proofErr w:type="spellEnd"/>
      <w:r>
        <w:rPr>
          <w:rFonts w:ascii="Arial" w:eastAsia="等线" w:hAnsi="Arial" w:cs="Arial"/>
          <w:sz w:val="22"/>
        </w:rPr>
        <w:t>，注意，</w:t>
      </w:r>
      <w:proofErr w:type="spellStart"/>
      <w:r>
        <w:rPr>
          <w:rFonts w:ascii="Arial" w:eastAsia="等线" w:hAnsi="Arial" w:cs="Arial"/>
          <w:sz w:val="22"/>
        </w:rPr>
        <w:t>pg_hba.conf</w:t>
      </w:r>
      <w:proofErr w:type="spellEnd"/>
      <w:r>
        <w:rPr>
          <w:rFonts w:ascii="Arial" w:eastAsia="等线" w:hAnsi="Arial" w:cs="Arial"/>
          <w:sz w:val="22"/>
        </w:rPr>
        <w:t>的记录顺序是有要求的。在</w:t>
      </w:r>
      <w:r>
        <w:rPr>
          <w:rFonts w:ascii="Arial" w:eastAsia="等线" w:hAnsi="Arial" w:cs="Arial"/>
          <w:sz w:val="22"/>
        </w:rPr>
        <w:t>IPv4</w:t>
      </w:r>
      <w:r>
        <w:rPr>
          <w:rFonts w:ascii="Arial" w:eastAsia="等线" w:hAnsi="Arial" w:cs="Arial"/>
          <w:sz w:val="22"/>
        </w:rPr>
        <w:t>下添加一行</w:t>
      </w:r>
      <w:r>
        <w:rPr>
          <w:rFonts w:ascii="Consolas" w:eastAsia="Consolas" w:hAnsi="Consolas" w:cs="Consolas"/>
          <w:sz w:val="22"/>
          <w:shd w:val="clear" w:color="auto" w:fill="EFF0F1"/>
        </w:rPr>
        <w:t xml:space="preserve">host all </w:t>
      </w:r>
      <w:proofErr w:type="spellStart"/>
      <w:r>
        <w:rPr>
          <w:rFonts w:ascii="Consolas" w:eastAsia="Consolas" w:hAnsi="Consolas" w:cs="Consolas"/>
          <w:sz w:val="22"/>
          <w:shd w:val="clear" w:color="auto" w:fill="EFF0F1"/>
        </w:rPr>
        <w:t>all</w:t>
      </w:r>
      <w:proofErr w:type="spellEnd"/>
      <w:r>
        <w:rPr>
          <w:rFonts w:ascii="Consolas" w:eastAsia="Consolas" w:hAnsi="Consolas" w:cs="Consolas"/>
          <w:sz w:val="22"/>
          <w:shd w:val="clear" w:color="auto" w:fill="EFF0F1"/>
        </w:rPr>
        <w:t xml:space="preserve"> 你的</w:t>
      </w:r>
      <w:proofErr w:type="spellStart"/>
      <w:r>
        <w:rPr>
          <w:rFonts w:ascii="Consolas" w:eastAsia="Consolas" w:hAnsi="Consolas" w:cs="Consolas"/>
          <w:sz w:val="22"/>
          <w:shd w:val="clear" w:color="auto" w:fill="EFF0F1"/>
        </w:rPr>
        <w:t>ip</w:t>
      </w:r>
      <w:proofErr w:type="spellEnd"/>
      <w:r>
        <w:rPr>
          <w:rFonts w:ascii="Consolas" w:eastAsia="Consolas" w:hAnsi="Consolas" w:cs="Consolas"/>
          <w:sz w:val="22"/>
          <w:shd w:val="clear" w:color="auto" w:fill="EFF0F1"/>
        </w:rPr>
        <w:t>地址(最后一位换成1)/32 sha256</w:t>
      </w:r>
      <w:r>
        <w:rPr>
          <w:rFonts w:ascii="Arial" w:eastAsia="等线" w:hAnsi="Arial" w:cs="Arial"/>
          <w:sz w:val="22"/>
        </w:rPr>
        <w:t>，保存后应重启数据库</w:t>
      </w:r>
    </w:p>
    <w:p w14:paraId="06C92B4E" w14:textId="77777777" w:rsidR="008C1291" w:rsidRDefault="00E35DD6">
      <w:pPr>
        <w:spacing w:before="120" w:after="120" w:line="288" w:lineRule="auto"/>
        <w:jc w:val="center"/>
      </w:pPr>
      <w:r>
        <w:rPr>
          <w:noProof/>
        </w:rPr>
        <w:lastRenderedPageBreak/>
        <w:drawing>
          <wp:inline distT="0" distB="0" distL="0" distR="0" wp14:anchorId="4333DE67" wp14:editId="37E7DF99">
            <wp:extent cx="5257800" cy="1209675"/>
            <wp:effectExtent l="0" t="0" r="0" b="9525"/>
            <wp:docPr id="15" name="Draw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pic:cNvPicPr>
                      <a:picLocks noChangeAspect="1"/>
                    </pic:cNvPicPr>
                  </pic:nvPicPr>
                  <pic:blipFill>
                    <a:blip r:embed="rId21"/>
                    <a:stretch>
                      <a:fillRect/>
                    </a:stretch>
                  </pic:blipFill>
                  <pic:spPr>
                    <a:xfrm>
                      <a:off x="0" y="0"/>
                      <a:ext cx="5257800" cy="1209675"/>
                    </a:xfrm>
                    <a:prstGeom prst="rect">
                      <a:avLst/>
                    </a:prstGeom>
                  </pic:spPr>
                </pic:pic>
              </a:graphicData>
            </a:graphic>
          </wp:inline>
        </w:drawing>
      </w:r>
    </w:p>
    <w:p w14:paraId="6E8F1039" w14:textId="77777777" w:rsidR="008C1291" w:rsidRDefault="00E35DD6">
      <w:pPr>
        <w:spacing w:before="120" w:after="120" w:line="288" w:lineRule="auto"/>
        <w:jc w:val="left"/>
      </w:pPr>
      <w:r>
        <w:rPr>
          <w:rFonts w:ascii="Arial" w:eastAsia="等线" w:hAnsi="Arial" w:cs="Arial"/>
          <w:b/>
          <w:sz w:val="22"/>
        </w:rPr>
        <w:t>4</w:t>
      </w:r>
      <w:r>
        <w:rPr>
          <w:rFonts w:ascii="Arial" w:eastAsia="等线" w:hAnsi="Arial" w:cs="Arial"/>
          <w:b/>
          <w:sz w:val="22"/>
        </w:rPr>
        <w:t>、</w:t>
      </w:r>
      <w:r>
        <w:rPr>
          <w:rFonts w:ascii="Arial" w:eastAsia="等线" w:hAnsi="Arial" w:cs="Arial"/>
          <w:b/>
          <w:sz w:val="22"/>
        </w:rPr>
        <w:t>Connection refused</w:t>
      </w:r>
      <w:r>
        <w:rPr>
          <w:rFonts w:ascii="Arial" w:eastAsia="等线" w:hAnsi="Arial" w:cs="Arial"/>
          <w:b/>
          <w:sz w:val="22"/>
        </w:rPr>
        <w:t>：</w:t>
      </w:r>
      <w:r>
        <w:rPr>
          <w:rFonts w:ascii="Arial" w:eastAsia="等线" w:hAnsi="Arial" w:cs="Arial"/>
          <w:b/>
          <w:sz w:val="22"/>
        </w:rPr>
        <w:t>connect</w:t>
      </w:r>
    </w:p>
    <w:p w14:paraId="016E4017" w14:textId="77777777" w:rsidR="008C1291" w:rsidRDefault="00E35DD6">
      <w:pPr>
        <w:numPr>
          <w:ilvl w:val="0"/>
          <w:numId w:val="48"/>
        </w:numPr>
        <w:spacing w:before="120" w:after="120" w:line="288" w:lineRule="auto"/>
        <w:jc w:val="left"/>
      </w:pPr>
      <w:r>
        <w:rPr>
          <w:rFonts w:ascii="Arial" w:eastAsia="等线" w:hAnsi="Arial" w:cs="Arial"/>
          <w:sz w:val="22"/>
        </w:rPr>
        <w:t>端口被占用了</w:t>
      </w:r>
    </w:p>
    <w:p w14:paraId="7D9D5CB0" w14:textId="77777777" w:rsidR="008C1291" w:rsidRDefault="00E35DD6">
      <w:pPr>
        <w:numPr>
          <w:ilvl w:val="0"/>
          <w:numId w:val="49"/>
        </w:numPr>
        <w:spacing w:before="120" w:after="120" w:line="288" w:lineRule="auto"/>
        <w:jc w:val="left"/>
      </w:pPr>
      <w:r>
        <w:rPr>
          <w:rFonts w:ascii="Arial" w:eastAsia="等线" w:hAnsi="Arial" w:cs="Arial"/>
          <w:sz w:val="22"/>
        </w:rPr>
        <w:t>解决方法：进入数据目录下的</w:t>
      </w:r>
      <w:proofErr w:type="spellStart"/>
      <w:r>
        <w:rPr>
          <w:rFonts w:ascii="Consolas" w:eastAsia="Consolas" w:hAnsi="Consolas" w:cs="Consolas"/>
          <w:sz w:val="22"/>
          <w:shd w:val="clear" w:color="auto" w:fill="EFF0F1"/>
        </w:rPr>
        <w:t>postgresql.conf</w:t>
      </w:r>
      <w:proofErr w:type="spellEnd"/>
      <w:r>
        <w:rPr>
          <w:rFonts w:ascii="Arial" w:eastAsia="等线" w:hAnsi="Arial" w:cs="Arial"/>
          <w:sz w:val="22"/>
        </w:rPr>
        <w:t>文件，将</w:t>
      </w:r>
      <w:r>
        <w:rPr>
          <w:rFonts w:ascii="Consolas" w:eastAsia="Consolas" w:hAnsi="Consolas" w:cs="Consolas"/>
          <w:sz w:val="22"/>
          <w:shd w:val="clear" w:color="auto" w:fill="EFF0F1"/>
        </w:rPr>
        <w:t xml:space="preserve">#port = 5432 </w:t>
      </w:r>
      <w:r>
        <w:rPr>
          <w:rFonts w:ascii="Arial" w:eastAsia="等线" w:hAnsi="Arial" w:cs="Arial"/>
          <w:sz w:val="22"/>
        </w:rPr>
        <w:t>修改成别的端口号，比如</w:t>
      </w:r>
      <w:r>
        <w:rPr>
          <w:rFonts w:ascii="Arial" w:eastAsia="等线" w:hAnsi="Arial" w:cs="Arial"/>
          <w:sz w:val="22"/>
        </w:rPr>
        <w:t>7777</w:t>
      </w:r>
      <w:r>
        <w:rPr>
          <w:rFonts w:ascii="Arial" w:eastAsia="等线" w:hAnsi="Arial" w:cs="Arial"/>
          <w:sz w:val="22"/>
        </w:rPr>
        <w:t>（注释符号</w:t>
      </w:r>
      <w:r>
        <w:rPr>
          <w:rFonts w:ascii="Arial" w:eastAsia="等线" w:hAnsi="Arial" w:cs="Arial"/>
          <w:sz w:val="22"/>
        </w:rPr>
        <w:t>'#'</w:t>
      </w:r>
      <w:r>
        <w:rPr>
          <w:rFonts w:ascii="Arial" w:eastAsia="等线" w:hAnsi="Arial" w:cs="Arial"/>
          <w:sz w:val="22"/>
        </w:rPr>
        <w:t>需要删除），保存后应重启数据库</w:t>
      </w:r>
    </w:p>
    <w:p w14:paraId="18F9BDD5" w14:textId="77777777" w:rsidR="008C1291" w:rsidRDefault="00E35DD6">
      <w:pPr>
        <w:spacing w:before="120" w:after="120" w:line="288" w:lineRule="auto"/>
        <w:jc w:val="left"/>
      </w:pPr>
      <w:r>
        <w:rPr>
          <w:rFonts w:ascii="Arial" w:eastAsia="等线" w:hAnsi="Arial" w:cs="Arial"/>
          <w:b/>
          <w:sz w:val="22"/>
        </w:rPr>
        <w:t>5</w:t>
      </w:r>
      <w:r>
        <w:rPr>
          <w:rFonts w:ascii="Arial" w:eastAsia="等线" w:hAnsi="Arial" w:cs="Arial"/>
          <w:b/>
          <w:sz w:val="22"/>
        </w:rPr>
        <w:t>、</w:t>
      </w:r>
      <w:r>
        <w:rPr>
          <w:rFonts w:ascii="Arial" w:eastAsia="等线" w:hAnsi="Arial" w:cs="Arial"/>
          <w:b/>
          <w:sz w:val="22"/>
        </w:rPr>
        <w:t>Forbit remote connection with initial user</w:t>
      </w:r>
    </w:p>
    <w:p w14:paraId="3FF456FE" w14:textId="77777777" w:rsidR="008C1291" w:rsidRDefault="00E35DD6">
      <w:pPr>
        <w:numPr>
          <w:ilvl w:val="0"/>
          <w:numId w:val="50"/>
        </w:numPr>
        <w:spacing w:before="120" w:after="120" w:line="288" w:lineRule="auto"/>
        <w:jc w:val="left"/>
      </w:pPr>
      <w:r>
        <w:rPr>
          <w:rFonts w:ascii="Arial" w:eastAsia="等线" w:hAnsi="Arial" w:cs="Arial"/>
          <w:sz w:val="22"/>
        </w:rPr>
        <w:t>不允许用原始的用户</w:t>
      </w:r>
      <w:r>
        <w:rPr>
          <w:rFonts w:ascii="Arial" w:eastAsia="等线" w:hAnsi="Arial" w:cs="Arial"/>
          <w:sz w:val="22"/>
        </w:rPr>
        <w:t>(</w:t>
      </w:r>
      <w:proofErr w:type="spellStart"/>
      <w:r>
        <w:rPr>
          <w:rFonts w:ascii="Arial" w:eastAsia="等线" w:hAnsi="Arial" w:cs="Arial"/>
          <w:sz w:val="22"/>
        </w:rPr>
        <w:t>omm</w:t>
      </w:r>
      <w:proofErr w:type="spellEnd"/>
      <w:r>
        <w:rPr>
          <w:rFonts w:ascii="Arial" w:eastAsia="等线" w:hAnsi="Arial" w:cs="Arial"/>
          <w:sz w:val="22"/>
        </w:rPr>
        <w:t>)</w:t>
      </w:r>
      <w:r>
        <w:rPr>
          <w:rFonts w:ascii="Arial" w:eastAsia="等线" w:hAnsi="Arial" w:cs="Arial"/>
          <w:sz w:val="22"/>
        </w:rPr>
        <w:t>进行远程连接</w:t>
      </w:r>
    </w:p>
    <w:p w14:paraId="1BBA141C" w14:textId="77777777" w:rsidR="008C1291" w:rsidRDefault="00E35DD6">
      <w:pPr>
        <w:numPr>
          <w:ilvl w:val="0"/>
          <w:numId w:val="51"/>
        </w:numPr>
        <w:spacing w:before="120" w:after="120" w:line="288" w:lineRule="auto"/>
        <w:jc w:val="left"/>
      </w:pPr>
      <w:r>
        <w:rPr>
          <w:rFonts w:ascii="Arial" w:eastAsia="等线" w:hAnsi="Arial" w:cs="Arial"/>
          <w:sz w:val="22"/>
        </w:rPr>
        <w:t>在数据库中新建一个用户并设置密码，命令为</w:t>
      </w:r>
      <w:r>
        <w:rPr>
          <w:rFonts w:ascii="Consolas" w:eastAsia="Consolas" w:hAnsi="Consolas" w:cs="Consolas"/>
          <w:sz w:val="22"/>
          <w:shd w:val="clear" w:color="auto" w:fill="EFF0F1"/>
        </w:rPr>
        <w:t xml:space="preserve">create user </w:t>
      </w:r>
      <w:proofErr w:type="spellStart"/>
      <w:r>
        <w:rPr>
          <w:rFonts w:ascii="Consolas" w:eastAsia="Consolas" w:hAnsi="Consolas" w:cs="Consolas"/>
          <w:sz w:val="22"/>
          <w:shd w:val="clear" w:color="auto" w:fill="EFF0F1"/>
        </w:rPr>
        <w:t>opengauss_test</w:t>
      </w:r>
      <w:proofErr w:type="spellEnd"/>
      <w:r>
        <w:rPr>
          <w:rFonts w:ascii="Consolas" w:eastAsia="Consolas" w:hAnsi="Consolas" w:cs="Consolas"/>
          <w:sz w:val="22"/>
          <w:shd w:val="clear" w:color="auto" w:fill="EFF0F1"/>
        </w:rPr>
        <w:t xml:space="preserve"> WITH PASSWORD 'mima12345@';</w:t>
      </w:r>
      <w:r>
        <w:rPr>
          <w:rFonts w:ascii="Arial" w:eastAsia="等线" w:hAnsi="Arial" w:cs="Arial"/>
          <w:sz w:val="22"/>
        </w:rPr>
        <w:t>用该用户</w:t>
      </w:r>
      <w:proofErr w:type="spellStart"/>
      <w:r>
        <w:rPr>
          <w:rFonts w:ascii="Consolas" w:eastAsia="Consolas" w:hAnsi="Consolas" w:cs="Consolas"/>
          <w:sz w:val="22"/>
          <w:shd w:val="clear" w:color="auto" w:fill="EFF0F1"/>
        </w:rPr>
        <w:t>opengauss_test</w:t>
      </w:r>
      <w:proofErr w:type="spellEnd"/>
      <w:r>
        <w:rPr>
          <w:rFonts w:ascii="Arial" w:eastAsia="等线" w:hAnsi="Arial" w:cs="Arial"/>
          <w:sz w:val="22"/>
        </w:rPr>
        <w:t>和密码</w:t>
      </w:r>
      <w:r>
        <w:rPr>
          <w:rFonts w:ascii="Consolas" w:eastAsia="Consolas" w:hAnsi="Consolas" w:cs="Consolas"/>
          <w:sz w:val="22"/>
          <w:shd w:val="clear" w:color="auto" w:fill="EFF0F1"/>
        </w:rPr>
        <w:t>mima12345@</w:t>
      </w:r>
      <w:r>
        <w:rPr>
          <w:rFonts w:ascii="Arial" w:eastAsia="等线" w:hAnsi="Arial" w:cs="Arial"/>
          <w:sz w:val="22"/>
        </w:rPr>
        <w:t>进行连接</w:t>
      </w:r>
    </w:p>
    <w:tbl>
      <w:tblPr>
        <w:tblW w:w="0" w:type="auto"/>
        <w:tblInd w:w="45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7827"/>
      </w:tblGrid>
      <w:tr w:rsidR="008C1291" w14:paraId="4B760607" w14:textId="77777777">
        <w:tc>
          <w:tcPr>
            <w:tcW w:w="7827" w:type="dxa"/>
            <w:tcBorders>
              <w:top w:val="nil"/>
              <w:left w:val="single" w:sz="18" w:space="0" w:color="BBBFC4"/>
              <w:bottom w:val="nil"/>
              <w:right w:val="nil"/>
            </w:tcBorders>
            <w:tcMar>
              <w:top w:w="60" w:type="dxa"/>
              <w:left w:w="120" w:type="dxa"/>
              <w:bottom w:w="30" w:type="dxa"/>
              <w:right w:w="120" w:type="dxa"/>
            </w:tcMar>
          </w:tcPr>
          <w:p w14:paraId="4CA234BD" w14:textId="77777777" w:rsidR="008C1291" w:rsidRDefault="00E35DD6">
            <w:pPr>
              <w:spacing w:before="120" w:after="120" w:line="288" w:lineRule="auto"/>
              <w:jc w:val="left"/>
            </w:pPr>
            <w:proofErr w:type="spellStart"/>
            <w:r>
              <w:rPr>
                <w:rFonts w:ascii="Arial" w:eastAsia="等线" w:hAnsi="Arial" w:cs="Arial"/>
                <w:color w:val="646A73"/>
                <w:sz w:val="22"/>
              </w:rPr>
              <w:t>opengauss</w:t>
            </w:r>
            <w:proofErr w:type="spellEnd"/>
            <w:r>
              <w:rPr>
                <w:rFonts w:ascii="Arial" w:eastAsia="等线" w:hAnsi="Arial" w:cs="Arial"/>
                <w:color w:val="646A73"/>
                <w:sz w:val="22"/>
              </w:rPr>
              <w:t>密码强度高，应包含三种类型（字母，数字，特殊符号），至少</w:t>
            </w:r>
            <w:r>
              <w:rPr>
                <w:rFonts w:ascii="Arial" w:eastAsia="等线" w:hAnsi="Arial" w:cs="Arial"/>
                <w:color w:val="646A73"/>
                <w:sz w:val="22"/>
              </w:rPr>
              <w:t>8</w:t>
            </w:r>
            <w:r>
              <w:rPr>
                <w:rFonts w:ascii="Arial" w:eastAsia="等线" w:hAnsi="Arial" w:cs="Arial"/>
                <w:color w:val="646A73"/>
                <w:sz w:val="22"/>
              </w:rPr>
              <w:t>位。</w:t>
            </w:r>
          </w:p>
          <w:p w14:paraId="05CE03D7" w14:textId="77777777" w:rsidR="008C1291" w:rsidRDefault="00E35DD6">
            <w:pPr>
              <w:spacing w:before="120" w:after="120" w:line="288" w:lineRule="auto"/>
              <w:jc w:val="left"/>
            </w:pPr>
            <w:r>
              <w:rPr>
                <w:rFonts w:ascii="Arial" w:eastAsia="等线" w:hAnsi="Arial" w:cs="Arial"/>
                <w:color w:val="646A73"/>
                <w:sz w:val="22"/>
              </w:rPr>
              <w:t>如果需要改动</w:t>
            </w:r>
            <w:proofErr w:type="spellStart"/>
            <w:r>
              <w:rPr>
                <w:rFonts w:ascii="Arial" w:eastAsia="等线" w:hAnsi="Arial" w:cs="Arial"/>
                <w:color w:val="646A73"/>
                <w:sz w:val="22"/>
              </w:rPr>
              <w:t>opengauss</w:t>
            </w:r>
            <w:proofErr w:type="spellEnd"/>
            <w:r>
              <w:rPr>
                <w:rFonts w:ascii="Arial" w:eastAsia="等线" w:hAnsi="Arial" w:cs="Arial"/>
                <w:color w:val="646A73"/>
                <w:sz w:val="22"/>
              </w:rPr>
              <w:t>密码强度，设置</w:t>
            </w:r>
            <w:proofErr w:type="spellStart"/>
            <w:r>
              <w:rPr>
                <w:rFonts w:ascii="Arial" w:eastAsia="等线" w:hAnsi="Arial" w:cs="Arial"/>
                <w:color w:val="646A73"/>
                <w:sz w:val="22"/>
              </w:rPr>
              <w:t>password_encryption_type</w:t>
            </w:r>
            <w:proofErr w:type="spellEnd"/>
            <w:r>
              <w:rPr>
                <w:rFonts w:ascii="Arial" w:eastAsia="等线" w:hAnsi="Arial" w:cs="Arial"/>
                <w:color w:val="646A73"/>
                <w:sz w:val="22"/>
              </w:rPr>
              <w:t>=0</w:t>
            </w:r>
          </w:p>
        </w:tc>
      </w:tr>
    </w:tbl>
    <w:p w14:paraId="09D219DB" w14:textId="77777777" w:rsidR="008C1291" w:rsidRDefault="008C1291">
      <w:pPr>
        <w:spacing w:before="120" w:after="120" w:line="288" w:lineRule="auto"/>
        <w:jc w:val="left"/>
      </w:pPr>
    </w:p>
    <w:p w14:paraId="5C369BD5" w14:textId="77777777" w:rsidR="008C1291" w:rsidRDefault="00E35DD6">
      <w:pPr>
        <w:spacing w:before="320" w:after="120" w:line="288" w:lineRule="auto"/>
        <w:jc w:val="left"/>
        <w:outlineLvl w:val="1"/>
      </w:pPr>
      <w:bookmarkStart w:id="3" w:name="heading_4"/>
      <w:r>
        <w:rPr>
          <w:rFonts w:ascii="Arial" w:eastAsia="等线" w:hAnsi="Arial" w:cs="Arial"/>
          <w:b/>
          <w:sz w:val="32"/>
        </w:rPr>
        <w:t>Java</w:t>
      </w:r>
      <w:r>
        <w:rPr>
          <w:rFonts w:ascii="Arial" w:eastAsia="等线" w:hAnsi="Arial" w:cs="Arial"/>
          <w:b/>
          <w:sz w:val="32"/>
        </w:rPr>
        <w:t>程序</w:t>
      </w:r>
      <w:bookmarkEnd w:id="3"/>
    </w:p>
    <w:p w14:paraId="360519D7" w14:textId="77777777" w:rsidR="008C1291" w:rsidRDefault="00E35DD6">
      <w:pPr>
        <w:spacing w:before="120" w:after="120" w:line="288" w:lineRule="auto"/>
        <w:jc w:val="left"/>
      </w:pPr>
      <w:r>
        <w:rPr>
          <w:rFonts w:ascii="Arial" w:eastAsia="等线" w:hAnsi="Arial" w:cs="Arial"/>
          <w:b/>
          <w:sz w:val="22"/>
        </w:rPr>
        <w:t>1</w:t>
      </w:r>
      <w:r>
        <w:rPr>
          <w:rFonts w:ascii="Arial" w:eastAsia="等线" w:hAnsi="Arial" w:cs="Arial"/>
          <w:b/>
          <w:sz w:val="22"/>
        </w:rPr>
        <w:t>、</w:t>
      </w:r>
      <w:r>
        <w:rPr>
          <w:rFonts w:ascii="Arial" w:eastAsia="等线" w:hAnsi="Arial" w:cs="Arial"/>
          <w:b/>
          <w:sz w:val="22"/>
        </w:rPr>
        <w:t xml:space="preserve"> </w:t>
      </w:r>
      <w:r>
        <w:rPr>
          <w:rFonts w:ascii="Arial" w:eastAsia="等线" w:hAnsi="Arial" w:cs="Arial"/>
          <w:b/>
          <w:sz w:val="22"/>
        </w:rPr>
        <w:t>报错：空指针异常</w:t>
      </w:r>
    </w:p>
    <w:p w14:paraId="7CBD1050" w14:textId="77777777" w:rsidR="008C1291" w:rsidRDefault="00E35DD6">
      <w:pPr>
        <w:spacing w:before="120" w:after="120" w:line="288" w:lineRule="auto"/>
        <w:jc w:val="center"/>
      </w:pPr>
      <w:r>
        <w:rPr>
          <w:noProof/>
        </w:rPr>
        <w:drawing>
          <wp:inline distT="0" distB="0" distL="0" distR="0" wp14:anchorId="5579C3AD" wp14:editId="3B54AE8C">
            <wp:extent cx="5257800" cy="695325"/>
            <wp:effectExtent l="0" t="0" r="0" b="9525"/>
            <wp:docPr id="16" name="Draw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pic:cNvPicPr>
                      <a:picLocks noChangeAspect="1"/>
                    </pic:cNvPicPr>
                  </pic:nvPicPr>
                  <pic:blipFill>
                    <a:blip r:embed="rId22"/>
                    <a:stretch>
                      <a:fillRect/>
                    </a:stretch>
                  </pic:blipFill>
                  <pic:spPr>
                    <a:xfrm>
                      <a:off x="0" y="0"/>
                      <a:ext cx="5257800" cy="695325"/>
                    </a:xfrm>
                    <a:prstGeom prst="rect">
                      <a:avLst/>
                    </a:prstGeom>
                  </pic:spPr>
                </pic:pic>
              </a:graphicData>
            </a:graphic>
          </wp:inline>
        </w:drawing>
      </w:r>
    </w:p>
    <w:p w14:paraId="7C27CAA4" w14:textId="77777777" w:rsidR="008C1291" w:rsidRDefault="00E35DD6">
      <w:pPr>
        <w:numPr>
          <w:ilvl w:val="0"/>
          <w:numId w:val="52"/>
        </w:numPr>
        <w:spacing w:before="120" w:after="120" w:line="288" w:lineRule="auto"/>
        <w:jc w:val="left"/>
      </w:pPr>
      <w:r>
        <w:rPr>
          <w:rFonts w:ascii="Arial" w:eastAsia="等线" w:hAnsi="Arial" w:cs="Arial"/>
          <w:sz w:val="22"/>
        </w:rPr>
        <w:t>检查是否字符串变量未初始化</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8C1291" w14:paraId="19BB712B" w14:textId="77777777">
        <w:tc>
          <w:tcPr>
            <w:tcW w:w="8280" w:type="dxa"/>
            <w:shd w:val="clear" w:color="auto" w:fill="F5F6F7"/>
            <w:tcMar>
              <w:top w:w="60" w:type="dxa"/>
              <w:left w:w="120" w:type="dxa"/>
              <w:bottom w:w="30" w:type="dxa"/>
              <w:right w:w="120" w:type="dxa"/>
            </w:tcMar>
          </w:tcPr>
          <w:p w14:paraId="1D95DFE7" w14:textId="77777777" w:rsidR="008C1291" w:rsidRDefault="00E35DD6">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 xml:space="preserve">List </w:t>
            </w:r>
            <w:proofErr w:type="spellStart"/>
            <w:r>
              <w:rPr>
                <w:rFonts w:ascii="Consolas" w:eastAsia="Consolas" w:hAnsi="Consolas" w:cs="Consolas"/>
                <w:sz w:val="22"/>
              </w:rPr>
              <w:t>iter</w:t>
            </w:r>
            <w:proofErr w:type="spellEnd"/>
            <w:r>
              <w:rPr>
                <w:rFonts w:ascii="Consolas" w:eastAsia="Consolas" w:hAnsi="Consolas" w:cs="Consolas"/>
                <w:sz w:val="22"/>
              </w:rPr>
              <w:t xml:space="preserve">; //wrong </w:t>
            </w:r>
            <w:r>
              <w:rPr>
                <w:rFonts w:ascii="Consolas" w:eastAsia="Consolas" w:hAnsi="Consolas" w:cs="Consolas"/>
                <w:sz w:val="22"/>
              </w:rPr>
              <w:br/>
              <w:t xml:space="preserve">List </w:t>
            </w:r>
            <w:proofErr w:type="spellStart"/>
            <w:r>
              <w:rPr>
                <w:rFonts w:ascii="Consolas" w:eastAsia="Consolas" w:hAnsi="Consolas" w:cs="Consolas"/>
                <w:sz w:val="22"/>
              </w:rPr>
              <w:t>iter</w:t>
            </w:r>
            <w:proofErr w:type="spellEnd"/>
            <w:r>
              <w:rPr>
                <w:rFonts w:ascii="Consolas" w:eastAsia="Consolas" w:hAnsi="Consolas" w:cs="Consolas"/>
                <w:sz w:val="22"/>
              </w:rPr>
              <w:t xml:space="preserve"> = new </w:t>
            </w:r>
            <w:proofErr w:type="spellStart"/>
            <w:r>
              <w:rPr>
                <w:rFonts w:ascii="Consolas" w:eastAsia="Consolas" w:hAnsi="Consolas" w:cs="Consolas"/>
                <w:sz w:val="22"/>
              </w:rPr>
              <w:t>ArrayList</w:t>
            </w:r>
            <w:proofErr w:type="spellEnd"/>
            <w:r>
              <w:rPr>
                <w:rFonts w:ascii="Consolas" w:eastAsia="Consolas" w:hAnsi="Consolas" w:cs="Consolas"/>
                <w:sz w:val="22"/>
              </w:rPr>
              <w:t>(); //right</w:t>
            </w:r>
          </w:p>
        </w:tc>
      </w:tr>
    </w:tbl>
    <w:p w14:paraId="46F146B4" w14:textId="77777777" w:rsidR="008C1291" w:rsidRDefault="00E35DD6">
      <w:pPr>
        <w:numPr>
          <w:ilvl w:val="0"/>
          <w:numId w:val="53"/>
        </w:numPr>
        <w:spacing w:before="120" w:after="120" w:line="288" w:lineRule="auto"/>
        <w:jc w:val="left"/>
      </w:pPr>
      <w:r>
        <w:rPr>
          <w:rFonts w:ascii="Arial" w:eastAsia="等线" w:hAnsi="Arial" w:cs="Arial"/>
          <w:sz w:val="22"/>
        </w:rPr>
        <w:t>检查接口类型的对象是否有用具体的类初始化，如果初始化为</w:t>
      </w:r>
      <w:r>
        <w:rPr>
          <w:rFonts w:ascii="Arial" w:eastAsia="等线" w:hAnsi="Arial" w:cs="Arial"/>
          <w:sz w:val="22"/>
        </w:rPr>
        <w:t>null</w:t>
      </w:r>
      <w:r>
        <w:rPr>
          <w:rFonts w:ascii="Arial" w:eastAsia="等线" w:hAnsi="Arial" w:cs="Arial"/>
          <w:sz w:val="22"/>
        </w:rPr>
        <w:t>，检查一下后面有具体操作，否则也会报错</w:t>
      </w:r>
    </w:p>
    <w:p w14:paraId="31323731" w14:textId="77777777" w:rsidR="008C1291" w:rsidRDefault="008C1291">
      <w:pPr>
        <w:spacing w:before="120" w:after="120" w:line="288" w:lineRule="auto"/>
        <w:jc w:val="left"/>
      </w:pPr>
    </w:p>
    <w:p w14:paraId="6E7C176F" w14:textId="77777777" w:rsidR="008C1291" w:rsidRDefault="00E35DD6">
      <w:pPr>
        <w:spacing w:before="320" w:after="120" w:line="288" w:lineRule="auto"/>
        <w:jc w:val="left"/>
        <w:outlineLvl w:val="1"/>
      </w:pPr>
      <w:bookmarkStart w:id="4" w:name="heading_5"/>
      <w:r>
        <w:rPr>
          <w:rFonts w:ascii="Arial" w:eastAsia="等线" w:hAnsi="Arial" w:cs="Arial"/>
          <w:b/>
          <w:sz w:val="32"/>
        </w:rPr>
        <w:lastRenderedPageBreak/>
        <w:t>欢迎同学们补充：</w:t>
      </w:r>
      <w:bookmarkEnd w:id="4"/>
    </w:p>
    <w:p w14:paraId="299BE5DA" w14:textId="77777777" w:rsidR="008C1291" w:rsidRDefault="00E35DD6">
      <w:pPr>
        <w:spacing w:before="120" w:after="120" w:line="288" w:lineRule="auto"/>
        <w:jc w:val="left"/>
      </w:pPr>
      <w:r>
        <w:rPr>
          <w:rFonts w:ascii="Arial" w:eastAsia="等线" w:hAnsi="Arial" w:cs="Arial"/>
          <w:sz w:val="22"/>
        </w:rPr>
        <w:t>关于</w:t>
      </w:r>
      <w:r>
        <w:rPr>
          <w:rFonts w:ascii="Arial" w:eastAsia="等线" w:hAnsi="Arial" w:cs="Arial"/>
          <w:sz w:val="22"/>
        </w:rPr>
        <w:t>vim</w:t>
      </w:r>
      <w:r>
        <w:rPr>
          <w:rFonts w:ascii="Arial" w:eastAsia="等线" w:hAnsi="Arial" w:cs="Arial"/>
          <w:sz w:val="22"/>
        </w:rPr>
        <w:t>中粘贴代码自动插入注释，也可以观察一下当前文件的</w:t>
      </w:r>
      <w:proofErr w:type="spellStart"/>
      <w:r>
        <w:rPr>
          <w:rFonts w:ascii="Arial" w:eastAsia="等线" w:hAnsi="Arial" w:cs="Arial"/>
          <w:sz w:val="22"/>
        </w:rPr>
        <w:t>fo</w:t>
      </w:r>
      <w:proofErr w:type="spellEnd"/>
      <w:r>
        <w:rPr>
          <w:rFonts w:ascii="Arial" w:eastAsia="等线" w:hAnsi="Arial" w:cs="Arial"/>
          <w:sz w:val="22"/>
        </w:rPr>
        <w:t>选项（即</w:t>
      </w:r>
      <w:proofErr w:type="spellStart"/>
      <w:r>
        <w:rPr>
          <w:rFonts w:ascii="Arial" w:eastAsia="等线" w:hAnsi="Arial" w:cs="Arial"/>
          <w:sz w:val="22"/>
        </w:rPr>
        <w:t>formatoptions</w:t>
      </w:r>
      <w:proofErr w:type="spellEnd"/>
      <w:r>
        <w:rPr>
          <w:rFonts w:ascii="Arial" w:eastAsia="等线" w:hAnsi="Arial" w:cs="Arial"/>
          <w:sz w:val="22"/>
        </w:rPr>
        <w:t>）是否含有</w:t>
      </w:r>
      <w:proofErr w:type="spellStart"/>
      <w:r>
        <w:rPr>
          <w:rFonts w:ascii="Arial" w:eastAsia="等线" w:hAnsi="Arial" w:cs="Arial"/>
          <w:sz w:val="22"/>
        </w:rPr>
        <w:t>ro</w:t>
      </w:r>
      <w:proofErr w:type="spellEnd"/>
      <w:r>
        <w:rPr>
          <w:rFonts w:ascii="Arial" w:eastAsia="等线" w:hAnsi="Arial" w:cs="Arial"/>
          <w:sz w:val="22"/>
        </w:rPr>
        <w:t>。这两个选项会导致光标在含有注释的行上新建行时将新插入的行变为注释，使用</w:t>
      </w:r>
      <w:r>
        <w:rPr>
          <w:rFonts w:ascii="Arial" w:eastAsia="等线" w:hAnsi="Arial" w:cs="Arial"/>
          <w:sz w:val="22"/>
        </w:rPr>
        <w:t xml:space="preserve">set </w:t>
      </w:r>
      <w:proofErr w:type="spellStart"/>
      <w:r>
        <w:rPr>
          <w:rFonts w:ascii="Arial" w:eastAsia="等线" w:hAnsi="Arial" w:cs="Arial"/>
          <w:sz w:val="22"/>
        </w:rPr>
        <w:t>fo</w:t>
      </w:r>
      <w:proofErr w:type="spellEnd"/>
      <w:r>
        <w:rPr>
          <w:rFonts w:ascii="Arial" w:eastAsia="等线" w:hAnsi="Arial" w:cs="Arial"/>
          <w:sz w:val="22"/>
        </w:rPr>
        <w:t>-=r</w:t>
      </w:r>
      <w:r>
        <w:rPr>
          <w:rFonts w:ascii="Arial" w:eastAsia="等线" w:hAnsi="Arial" w:cs="Arial"/>
          <w:sz w:val="22"/>
        </w:rPr>
        <w:t>和</w:t>
      </w:r>
      <w:r>
        <w:rPr>
          <w:rFonts w:ascii="Arial" w:eastAsia="等线" w:hAnsi="Arial" w:cs="Arial"/>
          <w:sz w:val="22"/>
        </w:rPr>
        <w:t xml:space="preserve">set </w:t>
      </w:r>
      <w:proofErr w:type="spellStart"/>
      <w:r>
        <w:rPr>
          <w:rFonts w:ascii="Arial" w:eastAsia="等线" w:hAnsi="Arial" w:cs="Arial"/>
          <w:sz w:val="22"/>
        </w:rPr>
        <w:t>fo</w:t>
      </w:r>
      <w:proofErr w:type="spellEnd"/>
      <w:r>
        <w:rPr>
          <w:rFonts w:ascii="Arial" w:eastAsia="等线" w:hAnsi="Arial" w:cs="Arial"/>
          <w:sz w:val="22"/>
        </w:rPr>
        <w:t>-=o</w:t>
      </w:r>
      <w:r>
        <w:rPr>
          <w:rFonts w:ascii="Arial" w:eastAsia="等线" w:hAnsi="Arial" w:cs="Arial"/>
          <w:sz w:val="22"/>
        </w:rPr>
        <w:t>命令可以删除这两个选项。</w:t>
      </w:r>
    </w:p>
    <w:p w14:paraId="5CCD9EA8" w14:textId="77777777" w:rsidR="008C1291" w:rsidRDefault="00E35DD6">
      <w:pPr>
        <w:spacing w:before="120" w:after="120" w:line="288" w:lineRule="auto"/>
        <w:jc w:val="left"/>
      </w:pPr>
      <w:r>
        <w:rPr>
          <w:rFonts w:ascii="Arial" w:eastAsia="等线" w:hAnsi="Arial" w:cs="Arial"/>
          <w:sz w:val="22"/>
        </w:rPr>
        <w:t>至于</w:t>
      </w:r>
      <w:r>
        <w:rPr>
          <w:rFonts w:ascii="Arial" w:eastAsia="等线" w:hAnsi="Arial" w:cs="Arial"/>
          <w:sz w:val="22"/>
        </w:rPr>
        <w:t>paste</w:t>
      </w:r>
      <w:r>
        <w:rPr>
          <w:rFonts w:ascii="Arial" w:eastAsia="等线" w:hAnsi="Arial" w:cs="Arial"/>
          <w:sz w:val="22"/>
        </w:rPr>
        <w:t>选项，该选项被设置时</w:t>
      </w:r>
      <w:proofErr w:type="spellStart"/>
      <w:r>
        <w:rPr>
          <w:rFonts w:ascii="Arial" w:eastAsia="等线" w:hAnsi="Arial" w:cs="Arial"/>
          <w:sz w:val="22"/>
        </w:rPr>
        <w:t>formatoptions</w:t>
      </w:r>
      <w:proofErr w:type="spellEnd"/>
      <w:r>
        <w:rPr>
          <w:rFonts w:ascii="Arial" w:eastAsia="等线" w:hAnsi="Arial" w:cs="Arial"/>
          <w:sz w:val="22"/>
        </w:rPr>
        <w:t>也会被清空，因此使用</w:t>
      </w:r>
      <w:r>
        <w:rPr>
          <w:rFonts w:ascii="Arial" w:eastAsia="等线" w:hAnsi="Arial" w:cs="Arial"/>
          <w:sz w:val="22"/>
        </w:rPr>
        <w:t>set paste</w:t>
      </w:r>
      <w:r>
        <w:rPr>
          <w:rFonts w:ascii="Arial" w:eastAsia="等线" w:hAnsi="Arial" w:cs="Arial"/>
          <w:sz w:val="22"/>
        </w:rPr>
        <w:t>也能达到同样的效果。</w:t>
      </w:r>
    </w:p>
    <w:p w14:paraId="574C714A" w14:textId="77777777" w:rsidR="008C1291" w:rsidRDefault="008C1291">
      <w:pPr>
        <w:spacing w:before="120" w:after="120" w:line="288" w:lineRule="auto"/>
        <w:jc w:val="left"/>
      </w:pPr>
    </w:p>
    <w:sectPr w:rsidR="008C1291">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9116" w14:textId="77777777" w:rsidR="00E87104" w:rsidRDefault="00E87104">
      <w:r>
        <w:separator/>
      </w:r>
    </w:p>
  </w:endnote>
  <w:endnote w:type="continuationSeparator" w:id="0">
    <w:p w14:paraId="4CD3178C" w14:textId="77777777" w:rsidR="00E87104" w:rsidRDefault="00E8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DBE2" w14:textId="77777777" w:rsidR="00E87104" w:rsidRDefault="00E87104">
      <w:r>
        <w:separator/>
      </w:r>
    </w:p>
  </w:footnote>
  <w:footnote w:type="continuationSeparator" w:id="0">
    <w:p w14:paraId="280033EA" w14:textId="77777777" w:rsidR="00E87104" w:rsidRDefault="00E87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singleLevel"/>
    <w:tmpl w:val="813A4B87"/>
    <w:lvl w:ilvl="0">
      <w:numFmt w:val="bullet"/>
      <w:lvlText w:val="•"/>
      <w:lvlJc w:val="left"/>
      <w:rPr>
        <w:color w:val="3370FF"/>
      </w:rPr>
    </w:lvl>
  </w:abstractNum>
  <w:abstractNum w:abstractNumId="1" w15:restartNumberingAfterBreak="0">
    <w:nsid w:val="845B5372"/>
    <w:multiLevelType w:val="singleLevel"/>
    <w:tmpl w:val="845B5372"/>
    <w:lvl w:ilvl="0">
      <w:numFmt w:val="bullet"/>
      <w:lvlText w:val="•"/>
      <w:lvlJc w:val="left"/>
      <w:rPr>
        <w:color w:val="3370FF"/>
      </w:rPr>
    </w:lvl>
  </w:abstractNum>
  <w:abstractNum w:abstractNumId="2" w15:restartNumberingAfterBreak="0">
    <w:nsid w:val="8461FADE"/>
    <w:multiLevelType w:val="singleLevel"/>
    <w:tmpl w:val="8461FADE"/>
    <w:lvl w:ilvl="0">
      <w:numFmt w:val="bullet"/>
      <w:lvlText w:val="•"/>
      <w:lvlJc w:val="left"/>
      <w:rPr>
        <w:color w:val="3370FF"/>
      </w:rPr>
    </w:lvl>
  </w:abstractNum>
  <w:abstractNum w:abstractNumId="3" w15:restartNumberingAfterBreak="0">
    <w:nsid w:val="8CAEB125"/>
    <w:multiLevelType w:val="singleLevel"/>
    <w:tmpl w:val="8CAEB125"/>
    <w:lvl w:ilvl="0">
      <w:numFmt w:val="bullet"/>
      <w:lvlText w:val="•"/>
      <w:lvlJc w:val="left"/>
      <w:rPr>
        <w:color w:val="3370FF"/>
      </w:rPr>
    </w:lvl>
  </w:abstractNum>
  <w:abstractNum w:abstractNumId="4" w15:restartNumberingAfterBreak="0">
    <w:nsid w:val="91995D4F"/>
    <w:multiLevelType w:val="singleLevel"/>
    <w:tmpl w:val="91995D4F"/>
    <w:lvl w:ilvl="0">
      <w:numFmt w:val="bullet"/>
      <w:lvlText w:val="•"/>
      <w:lvlJc w:val="left"/>
      <w:rPr>
        <w:color w:val="3370FF"/>
      </w:rPr>
    </w:lvl>
  </w:abstractNum>
  <w:abstractNum w:abstractNumId="5" w15:restartNumberingAfterBreak="0">
    <w:nsid w:val="9239341B"/>
    <w:multiLevelType w:val="singleLevel"/>
    <w:tmpl w:val="9239341B"/>
    <w:lvl w:ilvl="0">
      <w:numFmt w:val="bullet"/>
      <w:lvlText w:val="•"/>
      <w:lvlJc w:val="left"/>
      <w:rPr>
        <w:color w:val="3370FF"/>
      </w:rPr>
    </w:lvl>
  </w:abstractNum>
  <w:abstractNum w:abstractNumId="6" w15:restartNumberingAfterBreak="0">
    <w:nsid w:val="9288B902"/>
    <w:multiLevelType w:val="singleLevel"/>
    <w:tmpl w:val="9288B902"/>
    <w:lvl w:ilvl="0">
      <w:numFmt w:val="bullet"/>
      <w:lvlText w:val="•"/>
      <w:lvlJc w:val="left"/>
      <w:rPr>
        <w:color w:val="3370FF"/>
      </w:rPr>
    </w:lvl>
  </w:abstractNum>
  <w:abstractNum w:abstractNumId="7" w15:restartNumberingAfterBreak="0">
    <w:nsid w:val="9C8AC8EF"/>
    <w:multiLevelType w:val="singleLevel"/>
    <w:tmpl w:val="9C8AC8EF"/>
    <w:lvl w:ilvl="0">
      <w:numFmt w:val="bullet"/>
      <w:lvlText w:val="•"/>
      <w:lvlJc w:val="left"/>
      <w:rPr>
        <w:color w:val="3370FF"/>
      </w:rPr>
    </w:lvl>
  </w:abstractNum>
  <w:abstractNum w:abstractNumId="8" w15:restartNumberingAfterBreak="0">
    <w:nsid w:val="B0F1ACD9"/>
    <w:multiLevelType w:val="singleLevel"/>
    <w:tmpl w:val="B0F1ACD9"/>
    <w:lvl w:ilvl="0">
      <w:numFmt w:val="bullet"/>
      <w:lvlText w:val="•"/>
      <w:lvlJc w:val="left"/>
      <w:rPr>
        <w:color w:val="3370FF"/>
      </w:rPr>
    </w:lvl>
  </w:abstractNum>
  <w:abstractNum w:abstractNumId="9" w15:restartNumberingAfterBreak="0">
    <w:nsid w:val="B5E306ED"/>
    <w:multiLevelType w:val="singleLevel"/>
    <w:tmpl w:val="B5E306ED"/>
    <w:lvl w:ilvl="0">
      <w:numFmt w:val="bullet"/>
      <w:lvlText w:val="•"/>
      <w:lvlJc w:val="left"/>
      <w:rPr>
        <w:color w:val="3370FF"/>
      </w:rPr>
    </w:lvl>
  </w:abstractNum>
  <w:abstractNum w:abstractNumId="10" w15:restartNumberingAfterBreak="0">
    <w:nsid w:val="B8CEF35B"/>
    <w:multiLevelType w:val="singleLevel"/>
    <w:tmpl w:val="B8CEF35B"/>
    <w:lvl w:ilvl="0">
      <w:numFmt w:val="bullet"/>
      <w:lvlText w:val="•"/>
      <w:lvlJc w:val="left"/>
      <w:rPr>
        <w:color w:val="3370FF"/>
      </w:rPr>
    </w:lvl>
  </w:abstractNum>
  <w:abstractNum w:abstractNumId="11" w15:restartNumberingAfterBreak="0">
    <w:nsid w:val="BB64CFA9"/>
    <w:multiLevelType w:val="singleLevel"/>
    <w:tmpl w:val="BB64CFA9"/>
    <w:lvl w:ilvl="0">
      <w:numFmt w:val="bullet"/>
      <w:lvlText w:val="•"/>
      <w:lvlJc w:val="left"/>
      <w:rPr>
        <w:color w:val="3370FF"/>
      </w:rPr>
    </w:lvl>
  </w:abstractNum>
  <w:abstractNum w:abstractNumId="12" w15:restartNumberingAfterBreak="0">
    <w:nsid w:val="BE923771"/>
    <w:multiLevelType w:val="singleLevel"/>
    <w:tmpl w:val="BE923771"/>
    <w:lvl w:ilvl="0">
      <w:numFmt w:val="bullet"/>
      <w:lvlText w:val="￮"/>
      <w:lvlJc w:val="left"/>
      <w:rPr>
        <w:color w:val="3370FF"/>
      </w:rPr>
    </w:lvl>
  </w:abstractNum>
  <w:abstractNum w:abstractNumId="13" w15:restartNumberingAfterBreak="0">
    <w:nsid w:val="BF205925"/>
    <w:multiLevelType w:val="singleLevel"/>
    <w:tmpl w:val="BF205925"/>
    <w:lvl w:ilvl="0">
      <w:start w:val="3"/>
      <w:numFmt w:val="decimal"/>
      <w:lvlText w:val="%1."/>
      <w:lvlJc w:val="left"/>
      <w:rPr>
        <w:color w:val="3370FF"/>
      </w:rPr>
    </w:lvl>
  </w:abstractNum>
  <w:abstractNum w:abstractNumId="14" w15:restartNumberingAfterBreak="0">
    <w:nsid w:val="C8879AEF"/>
    <w:multiLevelType w:val="singleLevel"/>
    <w:tmpl w:val="C8879AEF"/>
    <w:lvl w:ilvl="0">
      <w:numFmt w:val="bullet"/>
      <w:lvlText w:val="•"/>
      <w:lvlJc w:val="left"/>
      <w:rPr>
        <w:color w:val="3370FF"/>
      </w:rPr>
    </w:lvl>
  </w:abstractNum>
  <w:abstractNum w:abstractNumId="15" w15:restartNumberingAfterBreak="0">
    <w:nsid w:val="CF092B84"/>
    <w:multiLevelType w:val="singleLevel"/>
    <w:tmpl w:val="CF092B84"/>
    <w:lvl w:ilvl="0">
      <w:numFmt w:val="bullet"/>
      <w:lvlText w:val="•"/>
      <w:lvlJc w:val="left"/>
      <w:rPr>
        <w:color w:val="3370FF"/>
      </w:rPr>
    </w:lvl>
  </w:abstractNum>
  <w:abstractNum w:abstractNumId="16" w15:restartNumberingAfterBreak="0">
    <w:nsid w:val="D7F9FE59"/>
    <w:multiLevelType w:val="singleLevel"/>
    <w:tmpl w:val="D7F9FE59"/>
    <w:lvl w:ilvl="0">
      <w:numFmt w:val="bullet"/>
      <w:lvlText w:val="•"/>
      <w:lvlJc w:val="left"/>
      <w:rPr>
        <w:color w:val="3370FF"/>
      </w:rPr>
    </w:lvl>
  </w:abstractNum>
  <w:abstractNum w:abstractNumId="17" w15:restartNumberingAfterBreak="0">
    <w:nsid w:val="DCBA6B53"/>
    <w:multiLevelType w:val="singleLevel"/>
    <w:tmpl w:val="DCBA6B53"/>
    <w:lvl w:ilvl="0">
      <w:numFmt w:val="bullet"/>
      <w:lvlText w:val="•"/>
      <w:lvlJc w:val="left"/>
      <w:rPr>
        <w:color w:val="3370FF"/>
      </w:rPr>
    </w:lvl>
  </w:abstractNum>
  <w:abstractNum w:abstractNumId="18" w15:restartNumberingAfterBreak="0">
    <w:nsid w:val="E093A4B0"/>
    <w:multiLevelType w:val="singleLevel"/>
    <w:tmpl w:val="E093A4B0"/>
    <w:lvl w:ilvl="0">
      <w:numFmt w:val="bullet"/>
      <w:lvlText w:val="•"/>
      <w:lvlJc w:val="left"/>
      <w:rPr>
        <w:color w:val="3370FF"/>
      </w:rPr>
    </w:lvl>
  </w:abstractNum>
  <w:abstractNum w:abstractNumId="19" w15:restartNumberingAfterBreak="0">
    <w:nsid w:val="F4B5D9F5"/>
    <w:multiLevelType w:val="singleLevel"/>
    <w:tmpl w:val="F4B5D9F5"/>
    <w:lvl w:ilvl="0">
      <w:start w:val="7"/>
      <w:numFmt w:val="decimal"/>
      <w:lvlText w:val="%1."/>
      <w:lvlJc w:val="left"/>
      <w:rPr>
        <w:color w:val="3370FF"/>
      </w:rPr>
    </w:lvl>
  </w:abstractNum>
  <w:abstractNum w:abstractNumId="20" w15:restartNumberingAfterBreak="0">
    <w:nsid w:val="F7735DC9"/>
    <w:multiLevelType w:val="singleLevel"/>
    <w:tmpl w:val="F7735DC9"/>
    <w:lvl w:ilvl="0">
      <w:numFmt w:val="bullet"/>
      <w:lvlText w:val="•"/>
      <w:lvlJc w:val="left"/>
      <w:rPr>
        <w:color w:val="3370FF"/>
      </w:rPr>
    </w:lvl>
  </w:abstractNum>
  <w:abstractNum w:abstractNumId="21" w15:restartNumberingAfterBreak="0">
    <w:nsid w:val="0053208E"/>
    <w:multiLevelType w:val="singleLevel"/>
    <w:tmpl w:val="0053208E"/>
    <w:lvl w:ilvl="0">
      <w:start w:val="1"/>
      <w:numFmt w:val="decimal"/>
      <w:lvlText w:val="%1."/>
      <w:lvlJc w:val="left"/>
      <w:rPr>
        <w:color w:val="3370FF"/>
      </w:rPr>
    </w:lvl>
  </w:abstractNum>
  <w:abstractNum w:abstractNumId="22" w15:restartNumberingAfterBreak="0">
    <w:nsid w:val="0248C179"/>
    <w:multiLevelType w:val="singleLevel"/>
    <w:tmpl w:val="0248C179"/>
    <w:lvl w:ilvl="0">
      <w:numFmt w:val="bullet"/>
      <w:lvlText w:val="•"/>
      <w:lvlJc w:val="left"/>
      <w:rPr>
        <w:color w:val="3370FF"/>
      </w:rPr>
    </w:lvl>
  </w:abstractNum>
  <w:abstractNum w:abstractNumId="23" w15:restartNumberingAfterBreak="0">
    <w:nsid w:val="03D62ECE"/>
    <w:multiLevelType w:val="singleLevel"/>
    <w:tmpl w:val="03D62ECE"/>
    <w:lvl w:ilvl="0">
      <w:start w:val="4"/>
      <w:numFmt w:val="decimal"/>
      <w:lvlText w:val="%1."/>
      <w:lvlJc w:val="left"/>
      <w:rPr>
        <w:color w:val="3370FF"/>
      </w:rPr>
    </w:lvl>
  </w:abstractNum>
  <w:abstractNum w:abstractNumId="24" w15:restartNumberingAfterBreak="0">
    <w:nsid w:val="0709FD3E"/>
    <w:multiLevelType w:val="singleLevel"/>
    <w:tmpl w:val="0709FD3E"/>
    <w:lvl w:ilvl="0">
      <w:numFmt w:val="bullet"/>
      <w:lvlText w:val="•"/>
      <w:lvlJc w:val="left"/>
      <w:rPr>
        <w:color w:val="3370FF"/>
      </w:rPr>
    </w:lvl>
  </w:abstractNum>
  <w:abstractNum w:abstractNumId="25" w15:restartNumberingAfterBreak="0">
    <w:nsid w:val="0E640482"/>
    <w:multiLevelType w:val="singleLevel"/>
    <w:tmpl w:val="0E640482"/>
    <w:lvl w:ilvl="0">
      <w:numFmt w:val="bullet"/>
      <w:lvlText w:val="•"/>
      <w:lvlJc w:val="left"/>
      <w:rPr>
        <w:color w:val="3370FF"/>
      </w:rPr>
    </w:lvl>
  </w:abstractNum>
  <w:abstractNum w:abstractNumId="26" w15:restartNumberingAfterBreak="0">
    <w:nsid w:val="1ACDE60F"/>
    <w:multiLevelType w:val="singleLevel"/>
    <w:tmpl w:val="1ACDE60F"/>
    <w:lvl w:ilvl="0">
      <w:numFmt w:val="bullet"/>
      <w:lvlText w:val="•"/>
      <w:lvlJc w:val="left"/>
      <w:rPr>
        <w:color w:val="3370FF"/>
      </w:rPr>
    </w:lvl>
  </w:abstractNum>
  <w:abstractNum w:abstractNumId="27" w15:restartNumberingAfterBreak="0">
    <w:nsid w:val="243FCF68"/>
    <w:multiLevelType w:val="singleLevel"/>
    <w:tmpl w:val="243FCF68"/>
    <w:lvl w:ilvl="0">
      <w:numFmt w:val="bullet"/>
      <w:lvlText w:val="•"/>
      <w:lvlJc w:val="left"/>
      <w:rPr>
        <w:color w:val="3370FF"/>
      </w:rPr>
    </w:lvl>
  </w:abstractNum>
  <w:abstractNum w:abstractNumId="28" w15:restartNumberingAfterBreak="0">
    <w:nsid w:val="2470EC97"/>
    <w:multiLevelType w:val="singleLevel"/>
    <w:tmpl w:val="2470EC97"/>
    <w:lvl w:ilvl="0">
      <w:start w:val="8"/>
      <w:numFmt w:val="decimal"/>
      <w:lvlText w:val="%1."/>
      <w:lvlJc w:val="left"/>
      <w:rPr>
        <w:color w:val="3370FF"/>
      </w:rPr>
    </w:lvl>
  </w:abstractNum>
  <w:abstractNum w:abstractNumId="29" w15:restartNumberingAfterBreak="0">
    <w:nsid w:val="25B654F3"/>
    <w:multiLevelType w:val="singleLevel"/>
    <w:tmpl w:val="25B654F3"/>
    <w:lvl w:ilvl="0">
      <w:start w:val="5"/>
      <w:numFmt w:val="decimal"/>
      <w:lvlText w:val="%1."/>
      <w:lvlJc w:val="left"/>
      <w:rPr>
        <w:color w:val="3370FF"/>
      </w:rPr>
    </w:lvl>
  </w:abstractNum>
  <w:abstractNum w:abstractNumId="30" w15:restartNumberingAfterBreak="0">
    <w:nsid w:val="2A8F537B"/>
    <w:multiLevelType w:val="singleLevel"/>
    <w:tmpl w:val="2A8F537B"/>
    <w:lvl w:ilvl="0">
      <w:numFmt w:val="bullet"/>
      <w:lvlText w:val="•"/>
      <w:lvlJc w:val="left"/>
      <w:rPr>
        <w:color w:val="3370FF"/>
      </w:rPr>
    </w:lvl>
  </w:abstractNum>
  <w:abstractNum w:abstractNumId="31" w15:restartNumberingAfterBreak="0">
    <w:nsid w:val="30FC5B15"/>
    <w:multiLevelType w:val="singleLevel"/>
    <w:tmpl w:val="30FC5B15"/>
    <w:lvl w:ilvl="0">
      <w:numFmt w:val="bullet"/>
      <w:lvlText w:val="•"/>
      <w:lvlJc w:val="left"/>
      <w:rPr>
        <w:color w:val="3370FF"/>
      </w:rPr>
    </w:lvl>
  </w:abstractNum>
  <w:abstractNum w:abstractNumId="32" w15:restartNumberingAfterBreak="0">
    <w:nsid w:val="322D85CA"/>
    <w:multiLevelType w:val="singleLevel"/>
    <w:tmpl w:val="322D85CA"/>
    <w:lvl w:ilvl="0">
      <w:numFmt w:val="bullet"/>
      <w:lvlText w:val="•"/>
      <w:lvlJc w:val="left"/>
      <w:rPr>
        <w:color w:val="3370FF"/>
      </w:rPr>
    </w:lvl>
  </w:abstractNum>
  <w:abstractNum w:abstractNumId="33" w15:restartNumberingAfterBreak="0">
    <w:nsid w:val="39A0D9AC"/>
    <w:multiLevelType w:val="singleLevel"/>
    <w:tmpl w:val="39A0D9AC"/>
    <w:lvl w:ilvl="0">
      <w:numFmt w:val="bullet"/>
      <w:lvlText w:val="•"/>
      <w:lvlJc w:val="left"/>
      <w:rPr>
        <w:color w:val="3370FF"/>
      </w:rPr>
    </w:lvl>
  </w:abstractNum>
  <w:abstractNum w:abstractNumId="34" w15:restartNumberingAfterBreak="0">
    <w:nsid w:val="46A08BB8"/>
    <w:multiLevelType w:val="singleLevel"/>
    <w:tmpl w:val="46A08BB8"/>
    <w:lvl w:ilvl="0">
      <w:numFmt w:val="bullet"/>
      <w:lvlText w:val="•"/>
      <w:lvlJc w:val="left"/>
      <w:rPr>
        <w:color w:val="3370FF"/>
      </w:rPr>
    </w:lvl>
  </w:abstractNum>
  <w:abstractNum w:abstractNumId="35" w15:restartNumberingAfterBreak="0">
    <w:nsid w:val="4C1BAE26"/>
    <w:multiLevelType w:val="singleLevel"/>
    <w:tmpl w:val="4C1BAE26"/>
    <w:lvl w:ilvl="0">
      <w:numFmt w:val="bullet"/>
      <w:lvlText w:val="•"/>
      <w:lvlJc w:val="left"/>
      <w:rPr>
        <w:color w:val="3370FF"/>
      </w:rPr>
    </w:lvl>
  </w:abstractNum>
  <w:abstractNum w:abstractNumId="36" w15:restartNumberingAfterBreak="0">
    <w:nsid w:val="4C3D7A74"/>
    <w:multiLevelType w:val="singleLevel"/>
    <w:tmpl w:val="4C3D7A74"/>
    <w:lvl w:ilvl="0">
      <w:numFmt w:val="bullet"/>
      <w:lvlText w:val="•"/>
      <w:lvlJc w:val="left"/>
      <w:rPr>
        <w:color w:val="3370FF"/>
      </w:rPr>
    </w:lvl>
  </w:abstractNum>
  <w:abstractNum w:abstractNumId="37" w15:restartNumberingAfterBreak="0">
    <w:nsid w:val="4D4DC07F"/>
    <w:multiLevelType w:val="singleLevel"/>
    <w:tmpl w:val="4D4DC07F"/>
    <w:lvl w:ilvl="0">
      <w:start w:val="6"/>
      <w:numFmt w:val="decimal"/>
      <w:lvlText w:val="%1."/>
      <w:lvlJc w:val="left"/>
      <w:rPr>
        <w:color w:val="3370FF"/>
      </w:rPr>
    </w:lvl>
  </w:abstractNum>
  <w:abstractNum w:abstractNumId="38" w15:restartNumberingAfterBreak="0">
    <w:nsid w:val="4D94DA66"/>
    <w:multiLevelType w:val="singleLevel"/>
    <w:tmpl w:val="4D94DA66"/>
    <w:lvl w:ilvl="0">
      <w:numFmt w:val="bullet"/>
      <w:lvlText w:val="•"/>
      <w:lvlJc w:val="left"/>
      <w:rPr>
        <w:color w:val="3370FF"/>
      </w:rPr>
    </w:lvl>
  </w:abstractNum>
  <w:abstractNum w:abstractNumId="39" w15:restartNumberingAfterBreak="0">
    <w:nsid w:val="58765686"/>
    <w:multiLevelType w:val="singleLevel"/>
    <w:tmpl w:val="58765686"/>
    <w:lvl w:ilvl="0">
      <w:numFmt w:val="bullet"/>
      <w:lvlText w:val="•"/>
      <w:lvlJc w:val="left"/>
      <w:rPr>
        <w:color w:val="3370FF"/>
      </w:rPr>
    </w:lvl>
  </w:abstractNum>
  <w:abstractNum w:abstractNumId="40" w15:restartNumberingAfterBreak="0">
    <w:nsid w:val="59ADCABA"/>
    <w:multiLevelType w:val="singleLevel"/>
    <w:tmpl w:val="59ADCABA"/>
    <w:lvl w:ilvl="0">
      <w:start w:val="2"/>
      <w:numFmt w:val="decimal"/>
      <w:lvlText w:val="%1."/>
      <w:lvlJc w:val="left"/>
      <w:rPr>
        <w:color w:val="3370FF"/>
      </w:rPr>
    </w:lvl>
  </w:abstractNum>
  <w:abstractNum w:abstractNumId="41" w15:restartNumberingAfterBreak="0">
    <w:nsid w:val="5A241D34"/>
    <w:multiLevelType w:val="singleLevel"/>
    <w:tmpl w:val="5A241D34"/>
    <w:lvl w:ilvl="0">
      <w:numFmt w:val="bullet"/>
      <w:lvlText w:val="•"/>
      <w:lvlJc w:val="left"/>
      <w:rPr>
        <w:color w:val="3370FF"/>
      </w:rPr>
    </w:lvl>
  </w:abstractNum>
  <w:abstractNum w:abstractNumId="42" w15:restartNumberingAfterBreak="0">
    <w:nsid w:val="5E29AB5A"/>
    <w:multiLevelType w:val="singleLevel"/>
    <w:tmpl w:val="5E29AB5A"/>
    <w:lvl w:ilvl="0">
      <w:numFmt w:val="bullet"/>
      <w:lvlText w:val="•"/>
      <w:lvlJc w:val="left"/>
      <w:rPr>
        <w:color w:val="3370FF"/>
      </w:rPr>
    </w:lvl>
  </w:abstractNum>
  <w:abstractNum w:abstractNumId="43" w15:restartNumberingAfterBreak="0">
    <w:nsid w:val="5FFFB1A7"/>
    <w:multiLevelType w:val="singleLevel"/>
    <w:tmpl w:val="5FFFB1A7"/>
    <w:lvl w:ilvl="0">
      <w:numFmt w:val="bullet"/>
      <w:lvlText w:val="•"/>
      <w:lvlJc w:val="left"/>
      <w:rPr>
        <w:color w:val="3370FF"/>
      </w:rPr>
    </w:lvl>
  </w:abstractNum>
  <w:abstractNum w:abstractNumId="44" w15:restartNumberingAfterBreak="0">
    <w:nsid w:val="60382F6E"/>
    <w:multiLevelType w:val="singleLevel"/>
    <w:tmpl w:val="60382F6E"/>
    <w:lvl w:ilvl="0">
      <w:numFmt w:val="bullet"/>
      <w:lvlText w:val="•"/>
      <w:lvlJc w:val="left"/>
      <w:rPr>
        <w:color w:val="3370FF"/>
      </w:rPr>
    </w:lvl>
  </w:abstractNum>
  <w:abstractNum w:abstractNumId="45" w15:restartNumberingAfterBreak="0">
    <w:nsid w:val="629F7852"/>
    <w:multiLevelType w:val="singleLevel"/>
    <w:tmpl w:val="629F7852"/>
    <w:lvl w:ilvl="0">
      <w:numFmt w:val="bullet"/>
      <w:lvlText w:val="￮"/>
      <w:lvlJc w:val="left"/>
      <w:rPr>
        <w:color w:val="3370FF"/>
      </w:rPr>
    </w:lvl>
  </w:abstractNum>
  <w:abstractNum w:abstractNumId="46" w15:restartNumberingAfterBreak="0">
    <w:nsid w:val="65CD0074"/>
    <w:multiLevelType w:val="singleLevel"/>
    <w:tmpl w:val="65CD0074"/>
    <w:lvl w:ilvl="0">
      <w:numFmt w:val="bullet"/>
      <w:lvlText w:val="•"/>
      <w:lvlJc w:val="left"/>
      <w:rPr>
        <w:color w:val="3370FF"/>
      </w:rPr>
    </w:lvl>
  </w:abstractNum>
  <w:abstractNum w:abstractNumId="47" w15:restartNumberingAfterBreak="0">
    <w:nsid w:val="72183CF9"/>
    <w:multiLevelType w:val="singleLevel"/>
    <w:tmpl w:val="72183CF9"/>
    <w:lvl w:ilvl="0">
      <w:numFmt w:val="bullet"/>
      <w:lvlText w:val="•"/>
      <w:lvlJc w:val="left"/>
      <w:rPr>
        <w:color w:val="3370FF"/>
      </w:rPr>
    </w:lvl>
  </w:abstractNum>
  <w:abstractNum w:abstractNumId="48" w15:restartNumberingAfterBreak="0">
    <w:nsid w:val="74C28B35"/>
    <w:multiLevelType w:val="singleLevel"/>
    <w:tmpl w:val="74C28B35"/>
    <w:lvl w:ilvl="0">
      <w:numFmt w:val="bullet"/>
      <w:lvlText w:val="•"/>
      <w:lvlJc w:val="left"/>
      <w:rPr>
        <w:color w:val="3370FF"/>
      </w:rPr>
    </w:lvl>
  </w:abstractNum>
  <w:abstractNum w:abstractNumId="49" w15:restartNumberingAfterBreak="0">
    <w:nsid w:val="77ECEA79"/>
    <w:multiLevelType w:val="singleLevel"/>
    <w:tmpl w:val="77ECEA79"/>
    <w:lvl w:ilvl="0">
      <w:numFmt w:val="bullet"/>
      <w:lvlText w:val="•"/>
      <w:lvlJc w:val="left"/>
      <w:rPr>
        <w:color w:val="3370FF"/>
      </w:rPr>
    </w:lvl>
  </w:abstractNum>
  <w:abstractNum w:abstractNumId="50" w15:restartNumberingAfterBreak="0">
    <w:nsid w:val="79AA4FA4"/>
    <w:multiLevelType w:val="singleLevel"/>
    <w:tmpl w:val="79AA4FA4"/>
    <w:lvl w:ilvl="0">
      <w:numFmt w:val="bullet"/>
      <w:lvlText w:val="•"/>
      <w:lvlJc w:val="left"/>
      <w:rPr>
        <w:color w:val="3370FF"/>
      </w:rPr>
    </w:lvl>
  </w:abstractNum>
  <w:abstractNum w:abstractNumId="51" w15:restartNumberingAfterBreak="0">
    <w:nsid w:val="7C246926"/>
    <w:multiLevelType w:val="singleLevel"/>
    <w:tmpl w:val="7C246926"/>
    <w:lvl w:ilvl="0">
      <w:numFmt w:val="bullet"/>
      <w:lvlText w:val="•"/>
      <w:lvlJc w:val="left"/>
      <w:rPr>
        <w:color w:val="3370FF"/>
      </w:rPr>
    </w:lvl>
  </w:abstractNum>
  <w:abstractNum w:abstractNumId="52" w15:restartNumberingAfterBreak="0">
    <w:nsid w:val="7DEC2089"/>
    <w:multiLevelType w:val="singleLevel"/>
    <w:tmpl w:val="7DEC2089"/>
    <w:lvl w:ilvl="0">
      <w:numFmt w:val="bullet"/>
      <w:lvlText w:val="•"/>
      <w:lvlJc w:val="left"/>
      <w:rPr>
        <w:color w:val="3370FF"/>
      </w:rPr>
    </w:lvl>
  </w:abstractNum>
  <w:num w:numId="1">
    <w:abstractNumId w:val="21"/>
  </w:num>
  <w:num w:numId="2">
    <w:abstractNumId w:val="15"/>
  </w:num>
  <w:num w:numId="3">
    <w:abstractNumId w:val="40"/>
  </w:num>
  <w:num w:numId="4">
    <w:abstractNumId w:val="13"/>
  </w:num>
  <w:num w:numId="5">
    <w:abstractNumId w:val="9"/>
  </w:num>
  <w:num w:numId="6">
    <w:abstractNumId w:val="23"/>
  </w:num>
  <w:num w:numId="7">
    <w:abstractNumId w:val="29"/>
  </w:num>
  <w:num w:numId="8">
    <w:abstractNumId w:val="47"/>
  </w:num>
  <w:num w:numId="9">
    <w:abstractNumId w:val="22"/>
  </w:num>
  <w:num w:numId="10">
    <w:abstractNumId w:val="5"/>
  </w:num>
  <w:num w:numId="11">
    <w:abstractNumId w:val="30"/>
  </w:num>
  <w:num w:numId="12">
    <w:abstractNumId w:val="41"/>
  </w:num>
  <w:num w:numId="13">
    <w:abstractNumId w:val="14"/>
  </w:num>
  <w:num w:numId="14">
    <w:abstractNumId w:val="37"/>
  </w:num>
  <w:num w:numId="15">
    <w:abstractNumId w:val="19"/>
  </w:num>
  <w:num w:numId="16">
    <w:abstractNumId w:val="28"/>
  </w:num>
  <w:num w:numId="17">
    <w:abstractNumId w:val="17"/>
  </w:num>
  <w:num w:numId="18">
    <w:abstractNumId w:val="16"/>
  </w:num>
  <w:num w:numId="19">
    <w:abstractNumId w:val="7"/>
  </w:num>
  <w:num w:numId="20">
    <w:abstractNumId w:val="35"/>
  </w:num>
  <w:num w:numId="21">
    <w:abstractNumId w:val="44"/>
  </w:num>
  <w:num w:numId="22">
    <w:abstractNumId w:val="25"/>
  </w:num>
  <w:num w:numId="23">
    <w:abstractNumId w:val="34"/>
  </w:num>
  <w:num w:numId="24">
    <w:abstractNumId w:val="8"/>
  </w:num>
  <w:num w:numId="25">
    <w:abstractNumId w:val="51"/>
  </w:num>
  <w:num w:numId="26">
    <w:abstractNumId w:val="49"/>
  </w:num>
  <w:num w:numId="27">
    <w:abstractNumId w:val="12"/>
  </w:num>
  <w:num w:numId="28">
    <w:abstractNumId w:val="45"/>
  </w:num>
  <w:num w:numId="29">
    <w:abstractNumId w:val="6"/>
  </w:num>
  <w:num w:numId="30">
    <w:abstractNumId w:val="33"/>
  </w:num>
  <w:num w:numId="31">
    <w:abstractNumId w:val="2"/>
  </w:num>
  <w:num w:numId="32">
    <w:abstractNumId w:val="39"/>
  </w:num>
  <w:num w:numId="33">
    <w:abstractNumId w:val="52"/>
  </w:num>
  <w:num w:numId="34">
    <w:abstractNumId w:val="0"/>
  </w:num>
  <w:num w:numId="35">
    <w:abstractNumId w:val="27"/>
  </w:num>
  <w:num w:numId="36">
    <w:abstractNumId w:val="38"/>
  </w:num>
  <w:num w:numId="37">
    <w:abstractNumId w:val="20"/>
  </w:num>
  <w:num w:numId="38">
    <w:abstractNumId w:val="18"/>
  </w:num>
  <w:num w:numId="39">
    <w:abstractNumId w:val="31"/>
  </w:num>
  <w:num w:numId="40">
    <w:abstractNumId w:val="50"/>
  </w:num>
  <w:num w:numId="41">
    <w:abstractNumId w:val="11"/>
  </w:num>
  <w:num w:numId="42">
    <w:abstractNumId w:val="4"/>
  </w:num>
  <w:num w:numId="43">
    <w:abstractNumId w:val="10"/>
  </w:num>
  <w:num w:numId="44">
    <w:abstractNumId w:val="42"/>
  </w:num>
  <w:num w:numId="45">
    <w:abstractNumId w:val="1"/>
  </w:num>
  <w:num w:numId="46">
    <w:abstractNumId w:val="26"/>
  </w:num>
  <w:num w:numId="47">
    <w:abstractNumId w:val="3"/>
  </w:num>
  <w:num w:numId="48">
    <w:abstractNumId w:val="43"/>
  </w:num>
  <w:num w:numId="49">
    <w:abstractNumId w:val="48"/>
  </w:num>
  <w:num w:numId="50">
    <w:abstractNumId w:val="36"/>
  </w:num>
  <w:num w:numId="51">
    <w:abstractNumId w:val="32"/>
  </w:num>
  <w:num w:numId="52">
    <w:abstractNumId w:val="46"/>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ViZTRiMWEzZTI1YTJiMTU5OWJkZjQ4MmYxYjU0NmIifQ=="/>
  </w:docVars>
  <w:rsids>
    <w:rsidRoot w:val="008C1291"/>
    <w:rsid w:val="001C40A2"/>
    <w:rsid w:val="001C4678"/>
    <w:rsid w:val="00304557"/>
    <w:rsid w:val="007D6EE5"/>
    <w:rsid w:val="008C1291"/>
    <w:rsid w:val="00CA56A4"/>
    <w:rsid w:val="00E35DD6"/>
    <w:rsid w:val="00E87104"/>
    <w:rsid w:val="00E91FB5"/>
    <w:rsid w:val="37A05903"/>
    <w:rsid w:val="3F214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D203"/>
  <w15:docId w15:val="{8817E2EE-5672-4ADF-91F8-F6B71B7C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0A2"/>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56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A56A4"/>
    <w:rPr>
      <w:sz w:val="18"/>
      <w:szCs w:val="18"/>
    </w:rPr>
  </w:style>
  <w:style w:type="paragraph" w:styleId="a5">
    <w:name w:val="footer"/>
    <w:basedOn w:val="a"/>
    <w:link w:val="a6"/>
    <w:rsid w:val="00CA56A4"/>
    <w:pPr>
      <w:tabs>
        <w:tab w:val="center" w:pos="4153"/>
        <w:tab w:val="right" w:pos="8306"/>
      </w:tabs>
      <w:snapToGrid w:val="0"/>
      <w:jc w:val="left"/>
    </w:pPr>
    <w:rPr>
      <w:sz w:val="18"/>
      <w:szCs w:val="18"/>
    </w:rPr>
  </w:style>
  <w:style w:type="character" w:customStyle="1" w:styleId="a6">
    <w:name w:val="页脚 字符"/>
    <w:basedOn w:val="a0"/>
    <w:link w:val="a5"/>
    <w:rsid w:val="00CA5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log.csdn.net/han12398766/article/details/87737524"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夏源</cp:lastModifiedBy>
  <cp:revision>6</cp:revision>
  <dcterms:created xsi:type="dcterms:W3CDTF">2024-10-09T02:54:00Z</dcterms:created>
  <dcterms:modified xsi:type="dcterms:W3CDTF">2024-10-14T14:43:00Z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FA95703C8FD94BC89A6DB62B70BFE658_13</vt:lpwstr>
  </property>
</Properties>
</file>